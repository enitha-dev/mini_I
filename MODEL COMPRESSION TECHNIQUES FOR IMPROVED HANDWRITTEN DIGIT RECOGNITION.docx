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rPr>
          <w:sz w:val="40"/>
          <w:szCs w:val="40"/>
        </w:rPr>
      </w:pPr>
      <w:r>
        <w:rPr>
          <w:sz w:val="40"/>
          <w:szCs w:val="40"/>
        </w:rPr>
        <w:t>Model Compression Techniques for</w:t>
      </w:r>
    </w:p>
    <w:p>
      <w:pPr>
        <w:pStyle w:val="9"/>
        <w:ind w:left="0" w:leftChars="0" w:firstLine="800" w:firstLineChars="0"/>
        <w:jc w:val="center"/>
        <w:rPr>
          <w:sz w:val="40"/>
          <w:szCs w:val="40"/>
        </w:rPr>
      </w:pPr>
      <w:r>
        <w:rPr>
          <w:sz w:val="40"/>
          <w:szCs w:val="40"/>
        </w:rPr>
        <w:t>Improve</w:t>
      </w:r>
      <w:r>
        <w:rPr>
          <w:rFonts w:hint="default"/>
          <w:sz w:val="40"/>
          <w:szCs w:val="40"/>
          <w:lang w:val="en-IN"/>
        </w:rPr>
        <w:t xml:space="preserve">d </w:t>
      </w:r>
      <w:r>
        <w:rPr>
          <w:sz w:val="40"/>
          <w:szCs w:val="40"/>
        </w:rPr>
        <w:t>Handwritten</w:t>
      </w:r>
      <w:r>
        <w:rPr>
          <w:spacing w:val="2"/>
          <w:sz w:val="40"/>
          <w:szCs w:val="40"/>
        </w:rPr>
        <w:t xml:space="preserve"> </w:t>
      </w:r>
      <w:r>
        <w:rPr>
          <w:sz w:val="40"/>
          <w:szCs w:val="40"/>
        </w:rPr>
        <w:t>Digit</w:t>
      </w:r>
      <w:r>
        <w:rPr>
          <w:rFonts w:hint="default"/>
          <w:sz w:val="40"/>
          <w:szCs w:val="40"/>
          <w:lang w:val="en-IN"/>
        </w:rPr>
        <w:t xml:space="preserve"> </w:t>
      </w:r>
      <w:r>
        <w:rPr>
          <w:sz w:val="40"/>
          <w:szCs w:val="40"/>
        </w:rPr>
        <w:t>Recognition</w:t>
      </w:r>
    </w:p>
    <w:p>
      <w:pPr>
        <w:pStyle w:val="9"/>
        <w:ind w:left="0" w:leftChars="0" w:firstLine="800" w:firstLineChars="0"/>
        <w:jc w:val="both"/>
        <w:rPr>
          <w:sz w:val="18"/>
          <w:szCs w:val="18"/>
        </w:rPr>
      </w:pPr>
    </w:p>
    <w:p>
      <w:pPr>
        <w:pStyle w:val="12"/>
        <w:keepNext w:val="0"/>
        <w:keepLines w:val="0"/>
        <w:pageBreakBefore w:val="0"/>
        <w:widowControl w:val="0"/>
        <w:kinsoku/>
        <w:wordWrap/>
        <w:overflowPunct/>
        <w:topLinePunct w:val="0"/>
        <w:autoSpaceDE w:val="0"/>
        <w:autoSpaceDN w:val="0"/>
        <w:bidi w:val="0"/>
        <w:adjustRightInd/>
        <w:snapToGrid/>
        <w:spacing w:line="240" w:lineRule="auto"/>
        <w:ind w:left="0" w:leftChars="0" w:right="922" w:firstLine="0" w:firstLineChars="0"/>
        <w:jc w:val="center"/>
        <w:textAlignment w:val="auto"/>
        <w:rPr>
          <w:rFonts w:hint="default" w:hAnsi="Cambria Math"/>
          <w:i w:val="0"/>
          <w:spacing w:val="1"/>
          <w:sz w:val="20"/>
          <w:lang w:val="en-IN"/>
        </w:rPr>
      </w:pPr>
      <m:oMath>
        <m:sSup>
          <m:sSupPr>
            <m:ctrlPr>
              <w:rPr>
                <w:rFonts w:hint="default" w:ascii="Cambria Math" w:hAnsi="Cambria Math" w:cs="Times New Roman"/>
                <w:i/>
                <w:spacing w:val="1"/>
                <w:sz w:val="20"/>
                <w:szCs w:val="20"/>
              </w:rPr>
            </m:ctrlPr>
          </m:sSupPr>
          <m:e>
            <m:r>
              <m:rPr>
                <m:sty m:val="p"/>
              </m:rPr>
              <w:rPr>
                <w:rFonts w:hint="default" w:ascii="Cambria Math" w:hAnsi="Cambria Math" w:cs="Times New Roman"/>
                <w:sz w:val="20"/>
                <w:szCs w:val="20"/>
              </w:rPr>
              <m:t>Mahalakshmi A</m:t>
            </m:r>
            <m:ctrlPr>
              <w:rPr>
                <w:rFonts w:hint="default" w:ascii="Cambria Math" w:hAnsi="Cambria Math" w:cs="Times New Roman"/>
                <w:i/>
                <w:spacing w:val="1"/>
                <w:sz w:val="20"/>
                <w:szCs w:val="20"/>
              </w:rPr>
            </m:ctrlPr>
          </m:e>
          <m:sup>
            <m:r>
              <m:rPr/>
              <w:rPr>
                <w:rFonts w:hint="default" w:ascii="Cambria Math" w:hAnsi="Cambria Math" w:cs="Times New Roman"/>
                <w:spacing w:val="1"/>
                <w:sz w:val="20"/>
                <w:szCs w:val="20"/>
                <w:lang w:val="en-IN"/>
              </w:rPr>
              <m:t>1</m:t>
            </m:r>
            <m:ctrlPr>
              <w:rPr>
                <w:rFonts w:hint="default" w:ascii="Cambria Math" w:hAnsi="Cambria Math" w:cs="Times New Roman"/>
                <w:i/>
                <w:spacing w:val="1"/>
                <w:sz w:val="20"/>
                <w:szCs w:val="20"/>
              </w:rPr>
            </m:ctrlPr>
          </m:sup>
        </m:sSup>
      </m:oMath>
      <w:r>
        <w:rPr>
          <w:rFonts w:hint="default" w:ascii="Times New Roman" w:hAnsi="Times New Roman" w:cs="Times New Roman"/>
          <w:i w:val="0"/>
          <w:spacing w:val="1"/>
          <w:sz w:val="20"/>
          <w:szCs w:val="20"/>
          <w:lang w:val="en-IN"/>
        </w:rPr>
        <w:t>,</w:t>
      </w:r>
      <m:oMath>
        <m:r>
          <m:rPr>
            <m:sty m:val="p"/>
          </m:rPr>
          <w:rPr>
            <w:rFonts w:hint="default" w:ascii="Cambria Math" w:hAnsi="Cambria Math" w:cs="Times New Roman"/>
            <w:spacing w:val="1"/>
            <w:sz w:val="20"/>
            <w:szCs w:val="20"/>
            <w:lang w:val="en-IN"/>
          </w:rPr>
          <m:t xml:space="preserve"> </m:t>
        </m:r>
        <m:sSup>
          <m:sSupPr>
            <m:ctrlPr>
              <w:rPr>
                <w:rFonts w:hint="default" w:ascii="Cambria Math" w:hAnsi="Cambria Math" w:cs="Times New Roman"/>
                <w:i/>
                <w:spacing w:val="1"/>
                <w:sz w:val="20"/>
                <w:szCs w:val="20"/>
                <w:lang w:val="en-IN"/>
              </w:rPr>
            </m:ctrlPr>
          </m:sSupPr>
          <m:e>
            <m:r>
              <m:rPr>
                <m:sty m:val="p"/>
              </m:rPr>
              <w:rPr>
                <w:rFonts w:hint="default" w:ascii="Cambria Math" w:hAnsi="Cambria Math" w:cs="Times New Roman"/>
                <w:sz w:val="20"/>
                <w:szCs w:val="20"/>
              </w:rPr>
              <m:t>Ajeem Khan</m:t>
            </m:r>
            <m:r>
              <m:rPr>
                <m:sty m:val="p"/>
              </m:rPr>
              <w:rPr>
                <w:rFonts w:hint="default" w:ascii="Cambria Math" w:hAnsi="Cambria Math" w:cs="Times New Roman"/>
                <w:spacing w:val="3"/>
                <w:sz w:val="20"/>
                <w:szCs w:val="20"/>
              </w:rPr>
              <m:t xml:space="preserve"> </m:t>
            </m:r>
            <m:r>
              <m:rPr>
                <m:sty m:val="p"/>
              </m:rPr>
              <w:rPr>
                <w:rFonts w:hint="default" w:ascii="Cambria Math" w:hAnsi="Cambria Math" w:cs="Times New Roman"/>
                <w:sz w:val="20"/>
                <w:szCs w:val="20"/>
              </w:rPr>
              <m:t>K</m:t>
            </m:r>
            <m:r>
              <m:rPr>
                <m:sty m:val="p"/>
              </m:rPr>
              <w:rPr>
                <w:rFonts w:hint="default" w:ascii="Cambria Math" w:hAnsi="Cambria Math" w:cs="Times New Roman"/>
                <w:sz w:val="20"/>
                <w:szCs w:val="20"/>
                <w:lang w:val="en-IN"/>
              </w:rPr>
              <m:t xml:space="preserve"> </m:t>
            </m:r>
            <m:ctrlPr>
              <w:rPr>
                <w:rFonts w:hint="default" w:ascii="Cambria Math" w:hAnsi="Cambria Math" w:cs="Times New Roman"/>
                <w:i/>
                <w:spacing w:val="1"/>
                <w:sz w:val="20"/>
                <w:szCs w:val="20"/>
                <w:lang w:val="en-IN"/>
              </w:rPr>
            </m:ctrlPr>
          </m:e>
          <m:sup>
            <m:r>
              <m:rPr/>
              <w:rPr>
                <w:rFonts w:hint="default" w:ascii="Cambria Math" w:hAnsi="Cambria Math" w:cs="Times New Roman"/>
                <w:spacing w:val="1"/>
                <w:sz w:val="20"/>
                <w:szCs w:val="20"/>
                <w:lang w:val="en-IN"/>
              </w:rPr>
              <m:t>2</m:t>
            </m:r>
            <m:ctrlPr>
              <w:rPr>
                <w:rFonts w:hint="default" w:ascii="Cambria Math" w:hAnsi="Cambria Math" w:cs="Times New Roman"/>
                <w:i/>
                <w:spacing w:val="1"/>
                <w:sz w:val="20"/>
                <w:szCs w:val="20"/>
                <w:lang w:val="en-IN"/>
              </w:rPr>
            </m:ctrlPr>
          </m:sup>
        </m:sSup>
      </m:oMath>
      <w:r>
        <w:rPr>
          <w:rFonts w:hint="default" w:ascii="Times New Roman" w:hAnsi="Times New Roman" w:cs="Times New Roman"/>
          <w:i w:val="0"/>
          <w:spacing w:val="1"/>
          <w:sz w:val="20"/>
          <w:szCs w:val="20"/>
          <w:lang w:val="en-IN"/>
        </w:rPr>
        <w:t xml:space="preserve">, </w:t>
      </w:r>
      <m:oMath>
        <m:sSup>
          <m:sSupPr>
            <m:ctrlPr>
              <w:rPr>
                <w:rFonts w:hint="default" w:ascii="Cambria Math" w:hAnsi="Cambria Math" w:cs="Times New Roman"/>
                <w:i/>
                <w:spacing w:val="1"/>
                <w:sz w:val="20"/>
                <w:szCs w:val="20"/>
                <w:lang w:val="en-IN"/>
              </w:rPr>
            </m:ctrlPr>
          </m:sSupPr>
          <m:e>
            <m:r>
              <m:rPr>
                <m:sty m:val="p"/>
              </m:rPr>
              <w:rPr>
                <w:rFonts w:hint="default" w:ascii="Cambria Math" w:hAnsi="Cambria Math" w:cs="Times New Roman"/>
                <w:sz w:val="20"/>
                <w:szCs w:val="20"/>
              </w:rPr>
              <m:t>Enitha</m:t>
            </m:r>
            <m:r>
              <m:rPr>
                <m:sty m:val="p"/>
              </m:rPr>
              <w:rPr>
                <w:rFonts w:hint="default" w:ascii="Cambria Math" w:hAnsi="Cambria Math" w:cs="Times New Roman"/>
                <w:spacing w:val="-2"/>
                <w:sz w:val="20"/>
                <w:szCs w:val="20"/>
              </w:rPr>
              <m:t xml:space="preserve"> </m:t>
            </m:r>
            <m:r>
              <m:rPr>
                <m:sty m:val="p"/>
              </m:rPr>
              <w:rPr>
                <w:rFonts w:hint="default" w:ascii="Cambria Math" w:hAnsi="Cambria Math" w:cs="Times New Roman"/>
                <w:sz w:val="20"/>
                <w:szCs w:val="20"/>
              </w:rPr>
              <m:t>S</m:t>
            </m:r>
            <m:r>
              <m:rPr>
                <m:sty m:val="p"/>
              </m:rPr>
              <w:rPr>
                <w:rFonts w:hint="default" w:ascii="Cambria Math" w:hAnsi="Cambria Math" w:cs="Times New Roman"/>
                <w:sz w:val="20"/>
                <w:szCs w:val="20"/>
                <w:lang w:val="en-IN"/>
              </w:rPr>
              <m:t xml:space="preserve"> </m:t>
            </m:r>
            <m:ctrlPr>
              <w:rPr>
                <w:rFonts w:hint="default" w:ascii="Cambria Math" w:hAnsi="Cambria Math" w:cs="Times New Roman"/>
                <w:i/>
                <w:spacing w:val="1"/>
                <w:sz w:val="20"/>
                <w:szCs w:val="20"/>
                <w:lang w:val="en-IN"/>
              </w:rPr>
            </m:ctrlPr>
          </m:e>
          <m:sup>
            <m:r>
              <m:rPr/>
              <w:rPr>
                <w:rFonts w:hint="default" w:ascii="Cambria Math" w:hAnsi="Cambria Math" w:cs="Times New Roman"/>
                <w:spacing w:val="1"/>
                <w:sz w:val="20"/>
                <w:szCs w:val="20"/>
                <w:lang w:val="en-IN"/>
              </w:rPr>
              <m:t>3</m:t>
            </m:r>
            <m:ctrlPr>
              <w:rPr>
                <w:rFonts w:hint="default" w:ascii="Cambria Math" w:hAnsi="Cambria Math" w:cs="Times New Roman"/>
                <w:i/>
                <w:spacing w:val="1"/>
                <w:sz w:val="20"/>
                <w:szCs w:val="20"/>
                <w:lang w:val="en-IN"/>
              </w:rPr>
            </m:ctrlPr>
          </m:sup>
        </m:sSup>
        <m:r>
          <m:rPr/>
          <w:rPr>
            <w:rFonts w:hint="default" w:ascii="Cambria Math" w:hAnsi="Cambria Math" w:cs="Times New Roman"/>
            <w:spacing w:val="1"/>
            <w:sz w:val="20"/>
            <w:szCs w:val="20"/>
            <w:lang w:val="en-IN"/>
          </w:rPr>
          <m:t xml:space="preserve"> </m:t>
        </m:r>
        <m:r>
          <m:rPr>
            <m:sty m:val="p"/>
          </m:rPr>
          <w:rPr>
            <w:rFonts w:hint="default" w:ascii="Cambria Math" w:hAnsi="Cambria Math" w:cs="Times New Roman"/>
            <w:spacing w:val="1"/>
            <w:sz w:val="20"/>
            <w:szCs w:val="20"/>
            <w:lang w:val="en-IN"/>
          </w:rPr>
          <m:t>and</m:t>
        </m:r>
        <m:r>
          <m:rPr/>
          <w:rPr>
            <w:rFonts w:hint="default" w:ascii="Cambria Math" w:hAnsi="Cambria Math" w:cs="Times New Roman"/>
            <w:spacing w:val="1"/>
            <w:sz w:val="20"/>
            <w:szCs w:val="20"/>
            <w:lang w:val="en-IN"/>
          </w:rPr>
          <m:t xml:space="preserve"> </m:t>
        </m:r>
        <m:sSup>
          <m:sSupPr>
            <m:ctrlPr>
              <w:rPr>
                <w:rFonts w:hint="default" w:ascii="Cambria Math" w:hAnsi="Cambria Math" w:cs="Times New Roman"/>
                <w:i/>
                <w:spacing w:val="1"/>
                <w:sz w:val="20"/>
                <w:szCs w:val="20"/>
                <w:lang w:val="en-IN"/>
              </w:rPr>
            </m:ctrlPr>
          </m:sSupPr>
          <m:e>
            <m:r>
              <m:rPr>
                <m:sty m:val="p"/>
              </m:rPr>
              <w:rPr>
                <w:rFonts w:hint="default" w:ascii="Cambria Math" w:hAnsi="Cambria Math" w:cs="Times New Roman"/>
                <w:sz w:val="20"/>
                <w:szCs w:val="20"/>
              </w:rPr>
              <m:t>Swetha</m:t>
            </m:r>
            <m:r>
              <m:rPr>
                <m:sty m:val="p"/>
              </m:rPr>
              <w:rPr>
                <w:rFonts w:hint="default" w:ascii="Cambria Math" w:hAnsi="Cambria Math" w:cs="Times New Roman"/>
                <w:spacing w:val="-1"/>
                <w:sz w:val="20"/>
                <w:szCs w:val="20"/>
              </w:rPr>
              <m:t xml:space="preserve"> </m:t>
            </m:r>
            <m:r>
              <m:rPr>
                <m:sty m:val="p"/>
              </m:rPr>
              <w:rPr>
                <w:rFonts w:hint="default" w:ascii="Cambria Math" w:hAnsi="Cambria Math" w:cs="Times New Roman"/>
                <w:sz w:val="20"/>
                <w:szCs w:val="20"/>
              </w:rPr>
              <m:t>T</m:t>
            </m:r>
            <m:r>
              <m:rPr>
                <m:sty m:val="p"/>
              </m:rPr>
              <w:rPr>
                <w:rFonts w:hint="default" w:ascii="Cambria Math" w:hAnsi="Cambria Math" w:cs="Times New Roman"/>
                <w:sz w:val="20"/>
                <w:szCs w:val="20"/>
                <w:lang w:val="en-IN"/>
              </w:rPr>
              <m:t xml:space="preserve">  </m:t>
            </m:r>
            <m:ctrlPr>
              <w:rPr>
                <w:rFonts w:hint="default" w:ascii="Cambria Math" w:hAnsi="Cambria Math" w:cs="Times New Roman"/>
                <w:i/>
                <w:spacing w:val="1"/>
                <w:sz w:val="20"/>
                <w:szCs w:val="20"/>
                <w:lang w:val="en-IN"/>
              </w:rPr>
            </m:ctrlPr>
          </m:e>
          <m:sup>
            <m:r>
              <m:rPr/>
              <w:rPr>
                <w:rFonts w:hint="default" w:ascii="Cambria Math" w:hAnsi="Cambria Math" w:cs="Times New Roman"/>
                <w:spacing w:val="1"/>
                <w:sz w:val="20"/>
                <w:szCs w:val="20"/>
                <w:lang w:val="en-IN"/>
              </w:rPr>
              <m:t>4</m:t>
            </m:r>
            <m:ctrlPr>
              <w:rPr>
                <w:rFonts w:hint="default" w:ascii="Cambria Math" w:hAnsi="Cambria Math" w:cs="Times New Roman"/>
                <w:i/>
                <w:spacing w:val="1"/>
                <w:sz w:val="20"/>
                <w:szCs w:val="20"/>
                <w:lang w:val="en-IN"/>
              </w:rPr>
            </m:ctrlPr>
          </m:sup>
        </m:sSup>
      </m:oMath>
    </w:p>
    <w:p>
      <w:pPr>
        <w:pStyle w:val="12"/>
        <w:keepNext w:val="0"/>
        <w:keepLines w:val="0"/>
        <w:pageBreakBefore w:val="0"/>
        <w:widowControl w:val="0"/>
        <w:kinsoku/>
        <w:wordWrap/>
        <w:overflowPunct/>
        <w:topLinePunct w:val="0"/>
        <w:autoSpaceDE w:val="0"/>
        <w:autoSpaceDN w:val="0"/>
        <w:bidi w:val="0"/>
        <w:adjustRightInd/>
        <w:snapToGrid/>
        <w:spacing w:line="240" w:lineRule="auto"/>
        <w:ind w:right="922" w:firstLine="2118" w:firstLineChars="1177"/>
        <w:jc w:val="both"/>
        <w:textAlignment w:val="auto"/>
        <w:rPr>
          <w:sz w:val="18"/>
          <w:szCs w:val="18"/>
        </w:rPr>
      </w:pPr>
      <m:oMath>
        <m:sSup>
          <m:sSupPr>
            <m:ctrlPr>
              <w:rPr>
                <w:rFonts w:ascii="Cambria Math" w:hAnsi="Cambria Math"/>
                <w:i/>
                <w:sz w:val="18"/>
                <w:szCs w:val="18"/>
              </w:rPr>
            </m:ctrlPr>
          </m:sSupPr>
          <m:e>
            <m:ctrlPr>
              <w:rPr>
                <w:rFonts w:ascii="Cambria Math" w:hAnsi="Cambria Math"/>
                <w:i/>
                <w:sz w:val="18"/>
                <w:szCs w:val="18"/>
              </w:rPr>
            </m:ctrlPr>
          </m:e>
          <m:sup>
            <m:r>
              <m:rPr/>
              <w:rPr>
                <w:rFonts w:hint="default" w:ascii="Cambria Math" w:hAnsi="Cambria Math"/>
                <w:sz w:val="18"/>
                <w:szCs w:val="18"/>
                <w:lang w:val="en-IN"/>
              </w:rPr>
              <m:t>1</m:t>
            </m:r>
            <m:ctrlPr>
              <w:rPr>
                <w:rFonts w:ascii="Cambria Math" w:hAnsi="Cambria Math"/>
                <w:i/>
                <w:sz w:val="18"/>
                <w:szCs w:val="18"/>
              </w:rPr>
            </m:ctrlPr>
          </m:sup>
        </m:sSup>
      </m:oMath>
      <w:r>
        <w:rPr>
          <w:rFonts w:hint="default" w:ascii="Times New Roman" w:hAnsi="Cambria Math"/>
          <w:i w:val="0"/>
          <w:sz w:val="18"/>
          <w:szCs w:val="18"/>
          <w:lang w:val="en-IN"/>
        </w:rPr>
        <w:t xml:space="preserve"> </w:t>
      </w:r>
      <w:r>
        <w:rPr>
          <w:sz w:val="18"/>
          <w:szCs w:val="18"/>
        </w:rPr>
        <w:t>Department</w:t>
      </w:r>
      <w:r>
        <w:rPr>
          <w:spacing w:val="-10"/>
          <w:sz w:val="18"/>
          <w:szCs w:val="18"/>
        </w:rPr>
        <w:t xml:space="preserve"> </w:t>
      </w:r>
      <w:r>
        <w:rPr>
          <w:sz w:val="18"/>
          <w:szCs w:val="18"/>
        </w:rPr>
        <w:t>of</w:t>
      </w:r>
      <w:r>
        <w:rPr>
          <w:spacing w:val="-12"/>
          <w:sz w:val="18"/>
          <w:szCs w:val="18"/>
        </w:rPr>
        <w:t xml:space="preserve"> </w:t>
      </w:r>
      <w:r>
        <w:rPr>
          <w:sz w:val="18"/>
          <w:szCs w:val="18"/>
        </w:rPr>
        <w:t>Computer</w:t>
      </w:r>
      <w:r>
        <w:rPr>
          <w:spacing w:val="-8"/>
          <w:sz w:val="18"/>
          <w:szCs w:val="18"/>
        </w:rPr>
        <w:t xml:space="preserve"> </w:t>
      </w:r>
      <w:r>
        <w:rPr>
          <w:sz w:val="18"/>
          <w:szCs w:val="18"/>
        </w:rPr>
        <w:t>Science</w:t>
      </w:r>
      <w:r>
        <w:rPr>
          <w:spacing w:val="-12"/>
          <w:sz w:val="18"/>
          <w:szCs w:val="18"/>
        </w:rPr>
        <w:t xml:space="preserve"> </w:t>
      </w:r>
      <w:r>
        <w:rPr>
          <w:sz w:val="18"/>
          <w:szCs w:val="18"/>
        </w:rPr>
        <w:t>and</w:t>
      </w:r>
      <w:r>
        <w:rPr>
          <w:rFonts w:hint="default"/>
          <w:sz w:val="18"/>
          <w:szCs w:val="18"/>
          <w:lang w:val="en-IN"/>
        </w:rPr>
        <w:t xml:space="preserve"> </w:t>
      </w:r>
      <w:r>
        <w:rPr>
          <w:sz w:val="18"/>
          <w:szCs w:val="18"/>
        </w:rPr>
        <w:t>Engineering,</w:t>
      </w:r>
    </w:p>
    <w:p>
      <w:pPr>
        <w:pStyle w:val="9"/>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center"/>
        <w:textAlignment w:val="auto"/>
        <w:rPr>
          <w:spacing w:val="1"/>
          <w:sz w:val="18"/>
          <w:szCs w:val="18"/>
        </w:rPr>
      </w:pPr>
      <w:r>
        <w:rPr>
          <w:rFonts w:hint="default"/>
          <w:sz w:val="18"/>
          <w:szCs w:val="18"/>
          <w:lang w:val="en-IN"/>
        </w:rPr>
        <w:t xml:space="preserve">       </w:t>
      </w:r>
      <w:r>
        <w:rPr>
          <w:sz w:val="18"/>
          <w:szCs w:val="18"/>
        </w:rPr>
        <w:t>Sri</w:t>
      </w:r>
      <w:r>
        <w:rPr>
          <w:spacing w:val="-13"/>
          <w:sz w:val="18"/>
          <w:szCs w:val="18"/>
        </w:rPr>
        <w:t xml:space="preserve"> </w:t>
      </w:r>
      <w:r>
        <w:rPr>
          <w:sz w:val="18"/>
          <w:szCs w:val="18"/>
        </w:rPr>
        <w:t>Ramakrishna</w:t>
      </w:r>
      <w:r>
        <w:rPr>
          <w:spacing w:val="-10"/>
          <w:sz w:val="18"/>
          <w:szCs w:val="18"/>
        </w:rPr>
        <w:t xml:space="preserve"> </w:t>
      </w:r>
      <w:r>
        <w:rPr>
          <w:sz w:val="18"/>
          <w:szCs w:val="18"/>
        </w:rPr>
        <w:t>Engineering</w:t>
      </w:r>
      <w:r>
        <w:rPr>
          <w:spacing w:val="-12"/>
          <w:sz w:val="18"/>
          <w:szCs w:val="18"/>
        </w:rPr>
        <w:t xml:space="preserve"> </w:t>
      </w:r>
      <w:r>
        <w:rPr>
          <w:sz w:val="18"/>
          <w:szCs w:val="18"/>
        </w:rPr>
        <w:t>College,</w:t>
      </w:r>
      <w:r>
        <w:rPr>
          <w:spacing w:val="-47"/>
          <w:sz w:val="18"/>
          <w:szCs w:val="18"/>
        </w:rPr>
        <w:t xml:space="preserve"> </w:t>
      </w:r>
      <w:r>
        <w:rPr>
          <w:sz w:val="18"/>
          <w:szCs w:val="18"/>
        </w:rPr>
        <w:t>Coimbatore, India.</w:t>
      </w:r>
      <w:r>
        <w:rPr>
          <w:spacing w:val="1"/>
          <w:sz w:val="18"/>
          <w:szCs w:val="18"/>
        </w:rPr>
        <w:t xml:space="preserve"> </w:t>
      </w:r>
    </w:p>
    <w:p>
      <w:pPr>
        <w:pStyle w:val="9"/>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center"/>
        <w:textAlignment w:val="auto"/>
        <w:rPr>
          <w:sz w:val="18"/>
          <w:szCs w:val="18"/>
        </w:rPr>
      </w:pPr>
      <w:r>
        <w:rPr>
          <w:rFonts w:hint="default"/>
          <w:spacing w:val="1"/>
          <w:sz w:val="18"/>
          <w:szCs w:val="18"/>
          <w:lang w:val="en-IN"/>
        </w:rPr>
        <w:t xml:space="preserve">Email: </w:t>
      </w:r>
      <w:r>
        <w:rPr>
          <w:sz w:val="18"/>
          <w:szCs w:val="18"/>
        </w:rPr>
        <w:fldChar w:fldCharType="begin"/>
      </w:r>
      <w:r>
        <w:rPr>
          <w:sz w:val="18"/>
          <w:szCs w:val="18"/>
        </w:rPr>
        <w:instrText xml:space="preserve"> HYPERLINK "mailto:mahalakshmi.a@srec.ac.in" \h </w:instrText>
      </w:r>
      <w:r>
        <w:rPr>
          <w:sz w:val="18"/>
          <w:szCs w:val="18"/>
        </w:rPr>
        <w:fldChar w:fldCharType="separate"/>
      </w:r>
      <w:r>
        <w:rPr>
          <w:sz w:val="18"/>
          <w:szCs w:val="18"/>
        </w:rPr>
        <w:t>mahalakshmi.a@srec.ac.in</w:t>
      </w:r>
      <w:r>
        <w:rPr>
          <w:sz w:val="18"/>
          <w:szCs w:val="18"/>
        </w:rPr>
        <w:fldChar w:fldCharType="end"/>
      </w:r>
    </w:p>
    <w:p>
      <w:pPr>
        <w:pStyle w:val="12"/>
        <w:keepNext w:val="0"/>
        <w:keepLines w:val="0"/>
        <w:pageBreakBefore w:val="0"/>
        <w:widowControl w:val="0"/>
        <w:kinsoku/>
        <w:wordWrap/>
        <w:overflowPunct/>
        <w:topLinePunct w:val="0"/>
        <w:autoSpaceDE w:val="0"/>
        <w:autoSpaceDN w:val="0"/>
        <w:bidi w:val="0"/>
        <w:adjustRightInd/>
        <w:snapToGrid/>
        <w:spacing w:line="240" w:lineRule="auto"/>
        <w:ind w:right="922" w:firstLine="2118" w:firstLineChars="1177"/>
        <w:jc w:val="both"/>
        <w:textAlignment w:val="auto"/>
        <w:rPr>
          <w:sz w:val="18"/>
          <w:szCs w:val="18"/>
        </w:rPr>
      </w:pPr>
      <m:oMath>
        <m:sSup>
          <m:sSupPr>
            <m:ctrlPr>
              <w:rPr>
                <w:rFonts w:ascii="Cambria Math" w:hAnsi="Cambria Math"/>
                <w:i/>
                <w:sz w:val="18"/>
                <w:szCs w:val="18"/>
              </w:rPr>
            </m:ctrlPr>
          </m:sSupPr>
          <m:e>
            <m:ctrlPr>
              <w:rPr>
                <w:rFonts w:ascii="Cambria Math" w:hAnsi="Cambria Math"/>
                <w:i/>
                <w:sz w:val="18"/>
                <w:szCs w:val="18"/>
              </w:rPr>
            </m:ctrlPr>
          </m:e>
          <m:sup>
            <m:r>
              <m:rPr/>
              <w:rPr>
                <w:rFonts w:hint="default" w:ascii="Cambria Math" w:hAnsi="Cambria Math"/>
                <w:sz w:val="18"/>
                <w:szCs w:val="18"/>
                <w:lang w:val="en-IN"/>
              </w:rPr>
              <m:t>2</m:t>
            </m:r>
            <m:ctrlPr>
              <w:rPr>
                <w:rFonts w:ascii="Cambria Math" w:hAnsi="Cambria Math"/>
                <w:i/>
                <w:sz w:val="18"/>
                <w:szCs w:val="18"/>
              </w:rPr>
            </m:ctrlPr>
          </m:sup>
        </m:sSup>
      </m:oMath>
      <w:r>
        <w:rPr>
          <w:rFonts w:hint="default" w:ascii="Times New Roman" w:hAnsi="Cambria Math"/>
          <w:i w:val="0"/>
          <w:sz w:val="18"/>
          <w:szCs w:val="18"/>
          <w:lang w:val="en-IN"/>
        </w:rPr>
        <w:t xml:space="preserve"> </w:t>
      </w:r>
      <w:r>
        <w:rPr>
          <w:sz w:val="18"/>
          <w:szCs w:val="18"/>
        </w:rPr>
        <w:t>Department</w:t>
      </w:r>
      <w:r>
        <w:rPr>
          <w:spacing w:val="-10"/>
          <w:sz w:val="18"/>
          <w:szCs w:val="18"/>
        </w:rPr>
        <w:t xml:space="preserve"> </w:t>
      </w:r>
      <w:r>
        <w:rPr>
          <w:sz w:val="18"/>
          <w:szCs w:val="18"/>
        </w:rPr>
        <w:t>of</w:t>
      </w:r>
      <w:r>
        <w:rPr>
          <w:spacing w:val="-12"/>
          <w:sz w:val="18"/>
          <w:szCs w:val="18"/>
        </w:rPr>
        <w:t xml:space="preserve"> </w:t>
      </w:r>
      <w:r>
        <w:rPr>
          <w:sz w:val="18"/>
          <w:szCs w:val="18"/>
        </w:rPr>
        <w:t>Computer</w:t>
      </w:r>
      <w:r>
        <w:rPr>
          <w:spacing w:val="-8"/>
          <w:sz w:val="18"/>
          <w:szCs w:val="18"/>
        </w:rPr>
        <w:t xml:space="preserve"> </w:t>
      </w:r>
      <w:r>
        <w:rPr>
          <w:sz w:val="18"/>
          <w:szCs w:val="18"/>
        </w:rPr>
        <w:t>Science</w:t>
      </w:r>
      <w:r>
        <w:rPr>
          <w:spacing w:val="-12"/>
          <w:sz w:val="18"/>
          <w:szCs w:val="18"/>
        </w:rPr>
        <w:t xml:space="preserve"> </w:t>
      </w:r>
      <w:r>
        <w:rPr>
          <w:sz w:val="18"/>
          <w:szCs w:val="18"/>
        </w:rPr>
        <w:t>and</w:t>
      </w:r>
      <w:r>
        <w:rPr>
          <w:rFonts w:hint="default"/>
          <w:sz w:val="18"/>
          <w:szCs w:val="18"/>
          <w:lang w:val="en-IN"/>
        </w:rPr>
        <w:t xml:space="preserve"> </w:t>
      </w:r>
      <w:r>
        <w:rPr>
          <w:sz w:val="18"/>
          <w:szCs w:val="18"/>
        </w:rPr>
        <w:t>Engineering,</w:t>
      </w:r>
    </w:p>
    <w:p>
      <w:pPr>
        <w:pStyle w:val="9"/>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center"/>
        <w:textAlignment w:val="auto"/>
        <w:rPr>
          <w:spacing w:val="1"/>
          <w:sz w:val="18"/>
          <w:szCs w:val="18"/>
        </w:rPr>
      </w:pPr>
      <w:r>
        <w:rPr>
          <w:rFonts w:hint="default"/>
          <w:sz w:val="18"/>
          <w:szCs w:val="18"/>
          <w:lang w:val="en-IN"/>
        </w:rPr>
        <w:t xml:space="preserve">       </w:t>
      </w:r>
      <w:r>
        <w:rPr>
          <w:sz w:val="18"/>
          <w:szCs w:val="18"/>
        </w:rPr>
        <w:t>Sri</w:t>
      </w:r>
      <w:r>
        <w:rPr>
          <w:spacing w:val="-13"/>
          <w:sz w:val="18"/>
          <w:szCs w:val="18"/>
        </w:rPr>
        <w:t xml:space="preserve"> </w:t>
      </w:r>
      <w:r>
        <w:rPr>
          <w:sz w:val="18"/>
          <w:szCs w:val="18"/>
        </w:rPr>
        <w:t>Ramakrishna</w:t>
      </w:r>
      <w:r>
        <w:rPr>
          <w:spacing w:val="-10"/>
          <w:sz w:val="18"/>
          <w:szCs w:val="18"/>
        </w:rPr>
        <w:t xml:space="preserve"> </w:t>
      </w:r>
      <w:r>
        <w:rPr>
          <w:sz w:val="18"/>
          <w:szCs w:val="18"/>
        </w:rPr>
        <w:t>Engineering</w:t>
      </w:r>
      <w:r>
        <w:rPr>
          <w:spacing w:val="-12"/>
          <w:sz w:val="18"/>
          <w:szCs w:val="18"/>
        </w:rPr>
        <w:t xml:space="preserve"> </w:t>
      </w:r>
      <w:r>
        <w:rPr>
          <w:sz w:val="18"/>
          <w:szCs w:val="18"/>
        </w:rPr>
        <w:t>College,</w:t>
      </w:r>
      <w:r>
        <w:rPr>
          <w:spacing w:val="-47"/>
          <w:sz w:val="18"/>
          <w:szCs w:val="18"/>
        </w:rPr>
        <w:t xml:space="preserve"> </w:t>
      </w:r>
      <w:r>
        <w:rPr>
          <w:sz w:val="18"/>
          <w:szCs w:val="18"/>
        </w:rPr>
        <w:t>Coimbatore, India.</w:t>
      </w:r>
      <w:r>
        <w:rPr>
          <w:spacing w:val="1"/>
          <w:sz w:val="18"/>
          <w:szCs w:val="18"/>
        </w:rPr>
        <w:t xml:space="preserve"> </w:t>
      </w:r>
    </w:p>
    <w:p>
      <w:pPr>
        <w:pStyle w:val="9"/>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center"/>
        <w:textAlignment w:val="auto"/>
        <w:rPr>
          <w:sz w:val="18"/>
          <w:szCs w:val="18"/>
        </w:rPr>
      </w:pPr>
      <w:r>
        <w:rPr>
          <w:rFonts w:hint="default"/>
          <w:spacing w:val="1"/>
          <w:sz w:val="18"/>
          <w:szCs w:val="18"/>
          <w:lang w:val="en-IN"/>
        </w:rPr>
        <w:t xml:space="preserve">Email: </w:t>
      </w:r>
      <w:r>
        <w:rPr>
          <w:sz w:val="18"/>
          <w:szCs w:val="18"/>
        </w:rPr>
        <w:fldChar w:fldCharType="begin"/>
      </w:r>
      <w:r>
        <w:rPr>
          <w:sz w:val="18"/>
          <w:szCs w:val="18"/>
        </w:rPr>
        <w:instrText xml:space="preserve"> HYPERLINK "mailto:ajeemkhan.2201013@srec.ac.in" \h </w:instrText>
      </w:r>
      <w:r>
        <w:rPr>
          <w:sz w:val="18"/>
          <w:szCs w:val="18"/>
        </w:rPr>
        <w:fldChar w:fldCharType="separate"/>
      </w:r>
      <w:r>
        <w:rPr>
          <w:sz w:val="18"/>
          <w:szCs w:val="18"/>
        </w:rPr>
        <w:t>ajeemkhan.2201013@srec.ac.in</w:t>
      </w:r>
      <w:r>
        <w:rPr>
          <w:sz w:val="18"/>
          <w:szCs w:val="18"/>
        </w:rPr>
        <w:fldChar w:fldCharType="end"/>
      </w:r>
    </w:p>
    <w:p>
      <w:pPr>
        <w:pStyle w:val="12"/>
        <w:keepNext w:val="0"/>
        <w:keepLines w:val="0"/>
        <w:pageBreakBefore w:val="0"/>
        <w:widowControl w:val="0"/>
        <w:kinsoku/>
        <w:wordWrap/>
        <w:overflowPunct/>
        <w:topLinePunct w:val="0"/>
        <w:autoSpaceDE w:val="0"/>
        <w:autoSpaceDN w:val="0"/>
        <w:bidi w:val="0"/>
        <w:adjustRightInd/>
        <w:snapToGrid/>
        <w:spacing w:line="240" w:lineRule="auto"/>
        <w:ind w:right="922" w:firstLine="2118" w:firstLineChars="1177"/>
        <w:jc w:val="both"/>
        <w:textAlignment w:val="auto"/>
        <w:rPr>
          <w:sz w:val="18"/>
          <w:szCs w:val="18"/>
        </w:rPr>
      </w:pPr>
      <m:oMath>
        <m:sSup>
          <m:sSupPr>
            <m:ctrlPr>
              <w:rPr>
                <w:rFonts w:ascii="Cambria Math" w:hAnsi="Cambria Math"/>
                <w:i/>
                <w:sz w:val="18"/>
                <w:szCs w:val="18"/>
              </w:rPr>
            </m:ctrlPr>
          </m:sSupPr>
          <m:e>
            <m:ctrlPr>
              <w:rPr>
                <w:rFonts w:ascii="Cambria Math" w:hAnsi="Cambria Math"/>
                <w:i/>
                <w:sz w:val="18"/>
                <w:szCs w:val="18"/>
              </w:rPr>
            </m:ctrlPr>
          </m:e>
          <m:sup>
            <m:r>
              <m:rPr/>
              <w:rPr>
                <w:rFonts w:hint="default" w:ascii="Cambria Math" w:hAnsi="Cambria Math"/>
                <w:sz w:val="18"/>
                <w:szCs w:val="18"/>
                <w:lang w:val="en-IN"/>
              </w:rPr>
              <m:t>3</m:t>
            </m:r>
            <m:ctrlPr>
              <w:rPr>
                <w:rFonts w:ascii="Cambria Math" w:hAnsi="Cambria Math"/>
                <w:i/>
                <w:sz w:val="18"/>
                <w:szCs w:val="18"/>
              </w:rPr>
            </m:ctrlPr>
          </m:sup>
        </m:sSup>
      </m:oMath>
      <w:r>
        <w:rPr>
          <w:rFonts w:hint="default" w:ascii="Times New Roman" w:hAnsi="Cambria Math"/>
          <w:i w:val="0"/>
          <w:sz w:val="18"/>
          <w:szCs w:val="18"/>
          <w:lang w:val="en-IN"/>
        </w:rPr>
        <w:t xml:space="preserve"> </w:t>
      </w:r>
      <w:r>
        <w:rPr>
          <w:sz w:val="18"/>
          <w:szCs w:val="18"/>
        </w:rPr>
        <w:t>Department</w:t>
      </w:r>
      <w:r>
        <w:rPr>
          <w:spacing w:val="-10"/>
          <w:sz w:val="18"/>
          <w:szCs w:val="18"/>
        </w:rPr>
        <w:t xml:space="preserve"> </w:t>
      </w:r>
      <w:r>
        <w:rPr>
          <w:sz w:val="18"/>
          <w:szCs w:val="18"/>
        </w:rPr>
        <w:t>of</w:t>
      </w:r>
      <w:r>
        <w:rPr>
          <w:spacing w:val="-12"/>
          <w:sz w:val="18"/>
          <w:szCs w:val="18"/>
        </w:rPr>
        <w:t xml:space="preserve"> </w:t>
      </w:r>
      <w:r>
        <w:rPr>
          <w:sz w:val="18"/>
          <w:szCs w:val="18"/>
        </w:rPr>
        <w:t>Computer</w:t>
      </w:r>
      <w:r>
        <w:rPr>
          <w:spacing w:val="-8"/>
          <w:sz w:val="18"/>
          <w:szCs w:val="18"/>
        </w:rPr>
        <w:t xml:space="preserve"> </w:t>
      </w:r>
      <w:r>
        <w:rPr>
          <w:sz w:val="18"/>
          <w:szCs w:val="18"/>
        </w:rPr>
        <w:t>Science</w:t>
      </w:r>
      <w:r>
        <w:rPr>
          <w:spacing w:val="-12"/>
          <w:sz w:val="18"/>
          <w:szCs w:val="18"/>
        </w:rPr>
        <w:t xml:space="preserve"> </w:t>
      </w:r>
      <w:r>
        <w:rPr>
          <w:sz w:val="18"/>
          <w:szCs w:val="18"/>
        </w:rPr>
        <w:t>and</w:t>
      </w:r>
      <w:r>
        <w:rPr>
          <w:rFonts w:hint="default"/>
          <w:sz w:val="18"/>
          <w:szCs w:val="18"/>
          <w:lang w:val="en-IN"/>
        </w:rPr>
        <w:t xml:space="preserve"> </w:t>
      </w:r>
      <w:r>
        <w:rPr>
          <w:sz w:val="18"/>
          <w:szCs w:val="18"/>
        </w:rPr>
        <w:t>Engineering,</w:t>
      </w:r>
    </w:p>
    <w:p>
      <w:pPr>
        <w:pStyle w:val="9"/>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center"/>
        <w:textAlignment w:val="auto"/>
        <w:rPr>
          <w:spacing w:val="1"/>
          <w:sz w:val="18"/>
          <w:szCs w:val="18"/>
        </w:rPr>
      </w:pPr>
      <w:r>
        <w:rPr>
          <w:rFonts w:hint="default"/>
          <w:sz w:val="18"/>
          <w:szCs w:val="18"/>
          <w:lang w:val="en-IN"/>
        </w:rPr>
        <w:t xml:space="preserve">       </w:t>
      </w:r>
      <w:r>
        <w:rPr>
          <w:sz w:val="18"/>
          <w:szCs w:val="18"/>
        </w:rPr>
        <w:t>Sri</w:t>
      </w:r>
      <w:r>
        <w:rPr>
          <w:spacing w:val="-13"/>
          <w:sz w:val="18"/>
          <w:szCs w:val="18"/>
        </w:rPr>
        <w:t xml:space="preserve"> </w:t>
      </w:r>
      <w:r>
        <w:rPr>
          <w:sz w:val="18"/>
          <w:szCs w:val="18"/>
        </w:rPr>
        <w:t>Ramakrishna</w:t>
      </w:r>
      <w:r>
        <w:rPr>
          <w:spacing w:val="-10"/>
          <w:sz w:val="18"/>
          <w:szCs w:val="18"/>
        </w:rPr>
        <w:t xml:space="preserve"> </w:t>
      </w:r>
      <w:r>
        <w:rPr>
          <w:sz w:val="18"/>
          <w:szCs w:val="18"/>
        </w:rPr>
        <w:t>Engineering</w:t>
      </w:r>
      <w:r>
        <w:rPr>
          <w:spacing w:val="-12"/>
          <w:sz w:val="18"/>
          <w:szCs w:val="18"/>
        </w:rPr>
        <w:t xml:space="preserve"> </w:t>
      </w:r>
      <w:r>
        <w:rPr>
          <w:sz w:val="18"/>
          <w:szCs w:val="18"/>
        </w:rPr>
        <w:t>College,</w:t>
      </w:r>
      <w:r>
        <w:rPr>
          <w:spacing w:val="-47"/>
          <w:sz w:val="18"/>
          <w:szCs w:val="18"/>
        </w:rPr>
        <w:t xml:space="preserve"> </w:t>
      </w:r>
      <w:r>
        <w:rPr>
          <w:sz w:val="18"/>
          <w:szCs w:val="18"/>
        </w:rPr>
        <w:t>Coimbatore, India.</w:t>
      </w:r>
      <w:r>
        <w:rPr>
          <w:spacing w:val="1"/>
          <w:sz w:val="18"/>
          <w:szCs w:val="18"/>
        </w:rPr>
        <w:t xml:space="preserve"> </w:t>
      </w:r>
    </w:p>
    <w:p>
      <w:pPr>
        <w:pStyle w:val="9"/>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center"/>
        <w:textAlignment w:val="auto"/>
        <w:rPr>
          <w:sz w:val="18"/>
          <w:szCs w:val="18"/>
        </w:rPr>
      </w:pPr>
      <w:r>
        <w:rPr>
          <w:rFonts w:hint="default"/>
          <w:spacing w:val="1"/>
          <w:sz w:val="18"/>
          <w:szCs w:val="18"/>
          <w:lang w:val="en-IN"/>
        </w:rPr>
        <w:t xml:space="preserve">Email: </w:t>
      </w:r>
      <w:r>
        <w:rPr>
          <w:sz w:val="18"/>
          <w:szCs w:val="18"/>
        </w:rPr>
        <w:fldChar w:fldCharType="begin"/>
      </w:r>
      <w:r>
        <w:rPr>
          <w:sz w:val="18"/>
          <w:szCs w:val="18"/>
        </w:rPr>
        <w:instrText xml:space="preserve"> HYPERLINK "mailto:enitha.2201047@srec.ac.in" \h </w:instrText>
      </w:r>
      <w:r>
        <w:rPr>
          <w:sz w:val="18"/>
          <w:szCs w:val="18"/>
        </w:rPr>
        <w:fldChar w:fldCharType="separate"/>
      </w:r>
      <w:r>
        <w:rPr>
          <w:rFonts w:ascii="Calibri"/>
          <w:sz w:val="18"/>
          <w:szCs w:val="18"/>
        </w:rPr>
        <w:t>enitha</w:t>
      </w:r>
      <w:r>
        <w:rPr>
          <w:sz w:val="18"/>
          <w:szCs w:val="18"/>
        </w:rPr>
        <w:t>.2201047@srec.ac.in</w:t>
      </w:r>
      <w:r>
        <w:rPr>
          <w:sz w:val="18"/>
          <w:szCs w:val="18"/>
        </w:rPr>
        <w:fldChar w:fldCharType="end"/>
      </w:r>
    </w:p>
    <w:p>
      <w:pPr>
        <w:pStyle w:val="12"/>
        <w:keepNext w:val="0"/>
        <w:keepLines w:val="0"/>
        <w:pageBreakBefore w:val="0"/>
        <w:widowControl w:val="0"/>
        <w:kinsoku/>
        <w:wordWrap/>
        <w:overflowPunct/>
        <w:topLinePunct w:val="0"/>
        <w:autoSpaceDE w:val="0"/>
        <w:autoSpaceDN w:val="0"/>
        <w:bidi w:val="0"/>
        <w:adjustRightInd/>
        <w:snapToGrid/>
        <w:spacing w:line="240" w:lineRule="auto"/>
        <w:ind w:right="922" w:firstLine="2118" w:firstLineChars="1177"/>
        <w:jc w:val="both"/>
        <w:textAlignment w:val="auto"/>
        <w:rPr>
          <w:sz w:val="18"/>
          <w:szCs w:val="18"/>
        </w:rPr>
      </w:pPr>
      <m:oMath>
        <m:sSup>
          <m:sSupPr>
            <m:ctrlPr>
              <w:rPr>
                <w:rFonts w:ascii="Cambria Math" w:hAnsi="Cambria Math"/>
                <w:i/>
                <w:sz w:val="18"/>
                <w:szCs w:val="18"/>
              </w:rPr>
            </m:ctrlPr>
          </m:sSupPr>
          <m:e>
            <m:ctrlPr>
              <w:rPr>
                <w:rFonts w:ascii="Cambria Math" w:hAnsi="Cambria Math"/>
                <w:i/>
                <w:sz w:val="18"/>
                <w:szCs w:val="18"/>
              </w:rPr>
            </m:ctrlPr>
          </m:e>
          <m:sup>
            <m:r>
              <m:rPr/>
              <w:rPr>
                <w:rFonts w:hint="default" w:ascii="Cambria Math" w:hAnsi="Cambria Math"/>
                <w:sz w:val="18"/>
                <w:szCs w:val="18"/>
                <w:lang w:val="en-IN"/>
              </w:rPr>
              <m:t>4</m:t>
            </m:r>
            <m:ctrlPr>
              <w:rPr>
                <w:rFonts w:ascii="Cambria Math" w:hAnsi="Cambria Math"/>
                <w:i/>
                <w:sz w:val="18"/>
                <w:szCs w:val="18"/>
              </w:rPr>
            </m:ctrlPr>
          </m:sup>
        </m:sSup>
      </m:oMath>
      <w:r>
        <w:rPr>
          <w:rFonts w:hint="default" w:ascii="Times New Roman" w:hAnsi="Cambria Math"/>
          <w:i w:val="0"/>
          <w:sz w:val="18"/>
          <w:szCs w:val="18"/>
          <w:lang w:val="en-IN"/>
        </w:rPr>
        <w:t xml:space="preserve"> </w:t>
      </w:r>
      <w:r>
        <w:rPr>
          <w:sz w:val="18"/>
          <w:szCs w:val="18"/>
        </w:rPr>
        <w:t>Department</w:t>
      </w:r>
      <w:r>
        <w:rPr>
          <w:spacing w:val="-10"/>
          <w:sz w:val="18"/>
          <w:szCs w:val="18"/>
        </w:rPr>
        <w:t xml:space="preserve"> </w:t>
      </w:r>
      <w:r>
        <w:rPr>
          <w:sz w:val="18"/>
          <w:szCs w:val="18"/>
        </w:rPr>
        <w:t>of</w:t>
      </w:r>
      <w:r>
        <w:rPr>
          <w:spacing w:val="-12"/>
          <w:sz w:val="18"/>
          <w:szCs w:val="18"/>
        </w:rPr>
        <w:t xml:space="preserve"> </w:t>
      </w:r>
      <w:r>
        <w:rPr>
          <w:sz w:val="18"/>
          <w:szCs w:val="18"/>
        </w:rPr>
        <w:t>Computer</w:t>
      </w:r>
      <w:r>
        <w:rPr>
          <w:spacing w:val="-8"/>
          <w:sz w:val="18"/>
          <w:szCs w:val="18"/>
        </w:rPr>
        <w:t xml:space="preserve"> </w:t>
      </w:r>
      <w:r>
        <w:rPr>
          <w:sz w:val="18"/>
          <w:szCs w:val="18"/>
        </w:rPr>
        <w:t>Science</w:t>
      </w:r>
      <w:r>
        <w:rPr>
          <w:spacing w:val="-12"/>
          <w:sz w:val="18"/>
          <w:szCs w:val="18"/>
        </w:rPr>
        <w:t xml:space="preserve"> </w:t>
      </w:r>
      <w:r>
        <w:rPr>
          <w:sz w:val="18"/>
          <w:szCs w:val="18"/>
        </w:rPr>
        <w:t>and</w:t>
      </w:r>
      <w:r>
        <w:rPr>
          <w:rFonts w:hint="default"/>
          <w:sz w:val="18"/>
          <w:szCs w:val="18"/>
          <w:lang w:val="en-IN"/>
        </w:rPr>
        <w:t xml:space="preserve"> </w:t>
      </w:r>
      <w:r>
        <w:rPr>
          <w:sz w:val="18"/>
          <w:szCs w:val="18"/>
        </w:rPr>
        <w:t>Engineering,</w:t>
      </w:r>
    </w:p>
    <w:p>
      <w:pPr>
        <w:pStyle w:val="9"/>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center"/>
        <w:textAlignment w:val="auto"/>
        <w:rPr>
          <w:spacing w:val="1"/>
          <w:sz w:val="18"/>
          <w:szCs w:val="18"/>
        </w:rPr>
      </w:pPr>
      <w:r>
        <w:rPr>
          <w:rFonts w:hint="default"/>
          <w:sz w:val="18"/>
          <w:szCs w:val="18"/>
          <w:lang w:val="en-IN"/>
        </w:rPr>
        <w:t xml:space="preserve">       </w:t>
      </w:r>
      <w:r>
        <w:rPr>
          <w:sz w:val="18"/>
          <w:szCs w:val="18"/>
        </w:rPr>
        <w:t>Sri</w:t>
      </w:r>
      <w:r>
        <w:rPr>
          <w:spacing w:val="-13"/>
          <w:sz w:val="18"/>
          <w:szCs w:val="18"/>
        </w:rPr>
        <w:t xml:space="preserve"> </w:t>
      </w:r>
      <w:r>
        <w:rPr>
          <w:sz w:val="18"/>
          <w:szCs w:val="18"/>
        </w:rPr>
        <w:t>Ramakrishna</w:t>
      </w:r>
      <w:r>
        <w:rPr>
          <w:spacing w:val="-10"/>
          <w:sz w:val="18"/>
          <w:szCs w:val="18"/>
        </w:rPr>
        <w:t xml:space="preserve"> </w:t>
      </w:r>
      <w:r>
        <w:rPr>
          <w:sz w:val="18"/>
          <w:szCs w:val="18"/>
        </w:rPr>
        <w:t>Engineering</w:t>
      </w:r>
      <w:r>
        <w:rPr>
          <w:spacing w:val="-12"/>
          <w:sz w:val="18"/>
          <w:szCs w:val="18"/>
        </w:rPr>
        <w:t xml:space="preserve"> </w:t>
      </w:r>
      <w:r>
        <w:rPr>
          <w:sz w:val="18"/>
          <w:szCs w:val="18"/>
        </w:rPr>
        <w:t>College,</w:t>
      </w:r>
      <w:r>
        <w:rPr>
          <w:spacing w:val="-47"/>
          <w:sz w:val="18"/>
          <w:szCs w:val="18"/>
        </w:rPr>
        <w:t xml:space="preserve"> </w:t>
      </w:r>
      <w:r>
        <w:rPr>
          <w:sz w:val="18"/>
          <w:szCs w:val="18"/>
        </w:rPr>
        <w:t>Coimbatore, India.</w:t>
      </w:r>
      <w:r>
        <w:rPr>
          <w:spacing w:val="1"/>
          <w:sz w:val="18"/>
          <w:szCs w:val="18"/>
        </w:rPr>
        <w:t xml:space="preserve"> </w:t>
      </w:r>
    </w:p>
    <w:p>
      <w:pPr>
        <w:pStyle w:val="9"/>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center"/>
        <w:textAlignment w:val="auto"/>
        <w:rPr>
          <w:sz w:val="18"/>
          <w:szCs w:val="18"/>
        </w:rPr>
      </w:pPr>
      <w:r>
        <w:rPr>
          <w:rFonts w:hint="default"/>
          <w:spacing w:val="1"/>
          <w:sz w:val="18"/>
          <w:szCs w:val="18"/>
          <w:lang w:val="en-IN"/>
        </w:rPr>
        <w:t xml:space="preserve">Email: </w:t>
      </w:r>
      <w:r>
        <w:rPr>
          <w:sz w:val="18"/>
          <w:szCs w:val="18"/>
        </w:rPr>
        <w:fldChar w:fldCharType="begin"/>
      </w:r>
      <w:r>
        <w:rPr>
          <w:sz w:val="18"/>
          <w:szCs w:val="18"/>
        </w:rPr>
        <w:instrText xml:space="preserve"> HYPERLINK "mailto:swetha.2201239@srec.ac.in" \h </w:instrText>
      </w:r>
      <w:r>
        <w:rPr>
          <w:sz w:val="18"/>
          <w:szCs w:val="18"/>
        </w:rPr>
        <w:fldChar w:fldCharType="separate"/>
      </w:r>
      <w:r>
        <w:rPr>
          <w:rFonts w:ascii="Calibri"/>
          <w:sz w:val="18"/>
          <w:szCs w:val="18"/>
        </w:rPr>
        <w:t>swetha.</w:t>
      </w:r>
      <w:r>
        <w:rPr>
          <w:sz w:val="18"/>
          <w:szCs w:val="18"/>
        </w:rPr>
        <w:t>2201239@srec.ac.in</w:t>
      </w:r>
      <w:r>
        <w:rPr>
          <w:sz w:val="18"/>
          <w:szCs w:val="18"/>
        </w:rPr>
        <w:fldChar w:fldCharType="end"/>
      </w:r>
    </w:p>
    <w:p>
      <w:pPr>
        <w:pStyle w:val="9"/>
        <w:keepNext w:val="0"/>
        <w:keepLines w:val="0"/>
        <w:pageBreakBefore w:val="0"/>
        <w:widowControl w:val="0"/>
        <w:kinsoku/>
        <w:wordWrap/>
        <w:overflowPunct/>
        <w:topLinePunct w:val="0"/>
        <w:autoSpaceDE w:val="0"/>
        <w:autoSpaceDN w:val="0"/>
        <w:bidi w:val="0"/>
        <w:adjustRightInd/>
        <w:snapToGrid/>
        <w:spacing w:line="240" w:lineRule="auto"/>
        <w:ind w:left="0" w:leftChars="0" w:firstLine="0" w:firstLineChars="0"/>
        <w:jc w:val="center"/>
        <w:textAlignment w:val="auto"/>
        <w:rPr>
          <w:sz w:val="20"/>
        </w:rPr>
      </w:pPr>
    </w:p>
    <w:p>
      <w:pPr>
        <w:pStyle w:val="2"/>
        <w:ind w:right="200"/>
        <w:rPr>
          <w:sz w:val="18"/>
          <w:szCs w:val="18"/>
        </w:rPr>
      </w:pPr>
      <w:r>
        <w:rPr>
          <w:i w:val="0"/>
          <w:iCs/>
          <w:sz w:val="18"/>
          <w:szCs w:val="18"/>
        </w:rPr>
        <w:t>Abstract</w:t>
      </w:r>
      <w:r>
        <w:rPr>
          <w:sz w:val="18"/>
          <w:szCs w:val="18"/>
        </w:rPr>
        <w:t xml:space="preserve">— </w:t>
      </w:r>
      <w:r>
        <w:rPr>
          <w:rFonts w:hint="default"/>
          <w:sz w:val="18"/>
          <w:szCs w:val="18"/>
        </w:rPr>
        <w:t>This study investigates the application of model compression techniques, namely quantization and pruning, to multilayer perceptron (MLP) neural networks for handwritten digit recognition. The goal is to reduce the memory footprint and computational requirements of the models while maintaining high accuracy, facilitating their deployment on resource-constrained devices. Various loss functions, including mean squared error (MSE), hinge loss, weighted cross-entropy, and focal loss, are evaluated during the quantization and pruning processes. Additionally, a simple one-hot encoding target representation without an explicit loss function is explored. The compressed models are rigorously evaluated using metrics such as average accuracy, per-class precision, recall, class-wise loss values, and the overall confusion matrix. The results provide insights into effective compression strategies and the choice of loss functions for deploying compact yet accurate MLP models on edge devices for handwritten digit recognition tasks. The findings demonstrate the potential for achieving significant model size reduction and computational savings with minimal accuracy degradation, enabling efficient deployment of digit recognition models on devices with limited resources</w:t>
      </w:r>
      <w:r>
        <w:rPr>
          <w:rFonts w:hint="default"/>
          <w:sz w:val="18"/>
          <w:szCs w:val="18"/>
          <w:lang w:val="en-IN"/>
        </w:rPr>
        <w:t>.</w:t>
      </w:r>
    </w:p>
    <w:p>
      <w:pPr>
        <w:spacing w:before="214"/>
        <w:ind w:left="210" w:right="198" w:firstLine="0"/>
        <w:jc w:val="both"/>
        <w:rPr>
          <w:b/>
          <w:sz w:val="22"/>
        </w:rPr>
      </w:pPr>
      <w:r>
        <w:rPr>
          <w:b/>
          <w:i w:val="0"/>
          <w:iCs/>
          <w:sz w:val="18"/>
          <w:szCs w:val="18"/>
        </w:rPr>
        <w:t>Keywords</w:t>
      </w:r>
      <w:r>
        <w:rPr>
          <w:b/>
          <w:i/>
          <w:sz w:val="18"/>
          <w:szCs w:val="18"/>
        </w:rPr>
        <w:t>—</w:t>
      </w:r>
      <w:r>
        <w:rPr>
          <w:b/>
          <w:sz w:val="18"/>
          <w:szCs w:val="18"/>
        </w:rPr>
        <w:t xml:space="preserve">Multilayer perceptron (MLP), </w:t>
      </w:r>
      <w:r>
        <w:rPr>
          <w:b/>
          <w:sz w:val="18"/>
          <w:szCs w:val="18"/>
          <w:lang w:val="en-IN"/>
        </w:rPr>
        <w:t>handwritten digit</w:t>
      </w:r>
      <w:r>
        <w:rPr>
          <w:b/>
          <w:sz w:val="18"/>
          <w:szCs w:val="18"/>
        </w:rPr>
        <w:t xml:space="preserve"> classification, model compression, quantization,</w:t>
      </w:r>
      <w:r>
        <w:rPr>
          <w:b/>
          <w:spacing w:val="-52"/>
          <w:sz w:val="18"/>
          <w:szCs w:val="18"/>
        </w:rPr>
        <w:t xml:space="preserve"> </w:t>
      </w:r>
      <w:r>
        <w:rPr>
          <w:b/>
          <w:sz w:val="18"/>
          <w:szCs w:val="18"/>
        </w:rPr>
        <w:t>pruning,</w:t>
      </w:r>
      <w:r>
        <w:rPr>
          <w:b/>
          <w:spacing w:val="-4"/>
          <w:sz w:val="18"/>
          <w:szCs w:val="18"/>
        </w:rPr>
        <w:t xml:space="preserve"> </w:t>
      </w:r>
      <w:r>
        <w:rPr>
          <w:b/>
          <w:sz w:val="18"/>
          <w:szCs w:val="18"/>
        </w:rPr>
        <w:t>loss</w:t>
      </w:r>
      <w:r>
        <w:rPr>
          <w:b/>
          <w:spacing w:val="-1"/>
          <w:sz w:val="18"/>
          <w:szCs w:val="18"/>
        </w:rPr>
        <w:t xml:space="preserve"> </w:t>
      </w:r>
      <w:r>
        <w:rPr>
          <w:b/>
          <w:sz w:val="18"/>
          <w:szCs w:val="18"/>
        </w:rPr>
        <w:t>functions, accuracy,</w:t>
      </w:r>
      <w:r>
        <w:rPr>
          <w:b/>
          <w:spacing w:val="-1"/>
          <w:sz w:val="18"/>
          <w:szCs w:val="18"/>
        </w:rPr>
        <w:t xml:space="preserve"> </w:t>
      </w:r>
      <w:r>
        <w:rPr>
          <w:b/>
          <w:sz w:val="18"/>
          <w:szCs w:val="18"/>
        </w:rPr>
        <w:t>precision,</w:t>
      </w:r>
      <w:r>
        <w:rPr>
          <w:b/>
          <w:spacing w:val="-1"/>
          <w:sz w:val="18"/>
          <w:szCs w:val="18"/>
        </w:rPr>
        <w:t xml:space="preserve"> </w:t>
      </w:r>
      <w:r>
        <w:rPr>
          <w:b/>
          <w:sz w:val="18"/>
          <w:szCs w:val="18"/>
        </w:rPr>
        <w:t>recall,</w:t>
      </w:r>
      <w:r>
        <w:rPr>
          <w:b/>
          <w:spacing w:val="3"/>
          <w:sz w:val="18"/>
          <w:szCs w:val="18"/>
        </w:rPr>
        <w:t xml:space="preserve"> </w:t>
      </w:r>
      <w:r>
        <w:rPr>
          <w:b/>
          <w:sz w:val="18"/>
          <w:szCs w:val="18"/>
        </w:rPr>
        <w:t>confusion</w:t>
      </w:r>
      <w:r>
        <w:rPr>
          <w:b/>
          <w:spacing w:val="-5"/>
          <w:sz w:val="18"/>
          <w:szCs w:val="18"/>
        </w:rPr>
        <w:t xml:space="preserve"> </w:t>
      </w:r>
      <w:r>
        <w:rPr>
          <w:b/>
          <w:sz w:val="18"/>
          <w:szCs w:val="18"/>
        </w:rPr>
        <w:t>matrix,</w:t>
      </w:r>
      <w:r>
        <w:rPr>
          <w:b/>
          <w:spacing w:val="-1"/>
          <w:sz w:val="18"/>
          <w:szCs w:val="18"/>
        </w:rPr>
        <w:t xml:space="preserve"> </w:t>
      </w:r>
      <w:r>
        <w:rPr>
          <w:b/>
          <w:sz w:val="18"/>
          <w:szCs w:val="18"/>
        </w:rPr>
        <w:t>resource-constrained</w:t>
      </w:r>
      <w:r>
        <w:rPr>
          <w:b/>
          <w:spacing w:val="-5"/>
          <w:sz w:val="18"/>
          <w:szCs w:val="18"/>
        </w:rPr>
        <w:t xml:space="preserve"> </w:t>
      </w:r>
      <w:r>
        <w:rPr>
          <w:b/>
          <w:sz w:val="18"/>
          <w:szCs w:val="18"/>
        </w:rPr>
        <w:t>devices.</w:t>
      </w:r>
    </w:p>
    <w:p>
      <w:pPr>
        <w:pStyle w:val="11"/>
        <w:numPr>
          <w:ilvl w:val="0"/>
          <w:numId w:val="1"/>
        </w:numPr>
        <w:tabs>
          <w:tab w:val="left" w:pos="427"/>
        </w:tabs>
        <w:spacing w:before="160" w:after="0" w:line="240" w:lineRule="auto"/>
        <w:ind w:left="426" w:right="0" w:hanging="275"/>
        <w:jc w:val="left"/>
        <w:rPr>
          <w:rFonts w:hint="default" w:ascii="Times New Roman" w:hAnsi="Times New Roman" w:cs="Times New Roman"/>
          <w:sz w:val="18"/>
          <w:szCs w:val="18"/>
        </w:rPr>
      </w:pPr>
      <w:r>
        <w:rPr>
          <w:rFonts w:hint="default" w:ascii="Times New Roman" w:hAnsi="Times New Roman" w:cs="Times New Roman"/>
          <w:sz w:val="18"/>
          <w:szCs w:val="18"/>
        </w:rPr>
        <w:t>INTRODUCTION</w:t>
      </w:r>
    </w:p>
    <w:p>
      <w:pPr>
        <w:pStyle w:val="5"/>
        <w:spacing w:before="79"/>
        <w:ind w:left="210" w:right="194"/>
        <w:jc w:val="both"/>
        <w:rPr>
          <w:rFonts w:hint="default" w:ascii="Times New Roman" w:hAnsi="Times New Roman" w:cs="Times New Roman"/>
          <w:sz w:val="18"/>
          <w:szCs w:val="18"/>
        </w:rPr>
      </w:pPr>
      <w:r>
        <w:rPr>
          <w:rFonts w:hint="default" w:ascii="Times New Roman" w:hAnsi="Times New Roman" w:cs="Times New Roman"/>
          <w:sz w:val="18"/>
          <w:szCs w:val="18"/>
        </w:rPr>
        <w:t>Handwritten</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digit</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recognition</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is</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a</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fundamental</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problem</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in</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computer</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vision</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and</w:t>
      </w:r>
      <w:r>
        <w:rPr>
          <w:rFonts w:hint="default" w:ascii="Times New Roman" w:hAnsi="Times New Roman" w:cs="Times New Roman"/>
          <w:spacing w:val="-13"/>
          <w:sz w:val="18"/>
          <w:szCs w:val="18"/>
        </w:rPr>
        <w:t xml:space="preserve"> </w:t>
      </w:r>
      <w:r>
        <w:rPr>
          <w:rFonts w:hint="default" w:ascii="Times New Roman" w:hAnsi="Times New Roman" w:cs="Times New Roman"/>
          <w:sz w:val="18"/>
          <w:szCs w:val="18"/>
        </w:rPr>
        <w:t>machine</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learning,</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with</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wide-ranging</w:t>
      </w:r>
      <w:r>
        <w:rPr>
          <w:rFonts w:hint="default" w:ascii="Times New Roman" w:hAnsi="Times New Roman" w:cs="Times New Roman"/>
          <w:spacing w:val="-52"/>
          <w:sz w:val="18"/>
          <w:szCs w:val="18"/>
        </w:rPr>
        <w:t xml:space="preserve"> </w:t>
      </w:r>
      <w:r>
        <w:rPr>
          <w:rFonts w:hint="default" w:ascii="Times New Roman" w:hAnsi="Times New Roman" w:cs="Times New Roman"/>
          <w:sz w:val="18"/>
          <w:szCs w:val="18"/>
        </w:rPr>
        <w:t>applications in optical character recognition (OCR), document processing, and data entry automation. The task</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involves classifying images of handwritten digits (0-9) into their corresponding numeric labels. While deep learning</w:t>
      </w:r>
      <w:r>
        <w:rPr>
          <w:rFonts w:hint="default" w:ascii="Times New Roman" w:hAnsi="Times New Roman" w:cs="Times New Roman"/>
          <w:spacing w:val="-52"/>
          <w:sz w:val="18"/>
          <w:szCs w:val="18"/>
        </w:rPr>
        <w:t xml:space="preserve"> </w:t>
      </w:r>
      <w:r>
        <w:rPr>
          <w:rFonts w:hint="default" w:ascii="Times New Roman" w:hAnsi="Times New Roman" w:cs="Times New Roman"/>
          <w:spacing w:val="-1"/>
          <w:sz w:val="18"/>
          <w:szCs w:val="18"/>
        </w:rPr>
        <w:t>models</w:t>
      </w:r>
      <w:r>
        <w:rPr>
          <w:rFonts w:hint="default" w:ascii="Times New Roman" w:hAnsi="Times New Roman" w:cs="Times New Roman"/>
          <w:spacing w:val="-13"/>
          <w:sz w:val="18"/>
          <w:szCs w:val="18"/>
        </w:rPr>
        <w:t xml:space="preserve"> </w:t>
      </w:r>
      <w:r>
        <w:rPr>
          <w:rFonts w:hint="default" w:ascii="Times New Roman" w:hAnsi="Times New Roman" w:cs="Times New Roman"/>
          <w:spacing w:val="-1"/>
          <w:sz w:val="18"/>
          <w:szCs w:val="18"/>
        </w:rPr>
        <w:t>like</w:t>
      </w:r>
      <w:r>
        <w:rPr>
          <w:rFonts w:hint="default" w:ascii="Times New Roman" w:hAnsi="Times New Roman" w:cs="Times New Roman"/>
          <w:spacing w:val="-14"/>
          <w:sz w:val="18"/>
          <w:szCs w:val="18"/>
        </w:rPr>
        <w:t xml:space="preserve"> </w:t>
      </w:r>
      <w:r>
        <w:rPr>
          <w:rFonts w:hint="default" w:ascii="Times New Roman" w:hAnsi="Times New Roman" w:cs="Times New Roman"/>
          <w:spacing w:val="-14"/>
          <w:sz w:val="18"/>
          <w:szCs w:val="18"/>
          <w:lang w:val="en-IN"/>
        </w:rPr>
        <w:t>convolution</w:t>
      </w:r>
      <w:r>
        <w:rPr>
          <w:rFonts w:hint="default" w:ascii="Times New Roman" w:hAnsi="Times New Roman" w:cs="Times New Roman"/>
          <w:spacing w:val="-12"/>
          <w:sz w:val="18"/>
          <w:szCs w:val="18"/>
        </w:rPr>
        <w:t xml:space="preserve"> </w:t>
      </w:r>
      <w:r>
        <w:rPr>
          <w:rFonts w:hint="default" w:ascii="Times New Roman" w:hAnsi="Times New Roman" w:cs="Times New Roman"/>
          <w:sz w:val="18"/>
          <w:szCs w:val="18"/>
        </w:rPr>
        <w:t>neural</w:t>
      </w:r>
      <w:r>
        <w:rPr>
          <w:rFonts w:hint="default" w:ascii="Times New Roman" w:hAnsi="Times New Roman" w:cs="Times New Roman"/>
          <w:spacing w:val="-13"/>
          <w:sz w:val="18"/>
          <w:szCs w:val="18"/>
        </w:rPr>
        <w:t xml:space="preserve"> </w:t>
      </w:r>
      <w:r>
        <w:rPr>
          <w:rFonts w:hint="default" w:ascii="Times New Roman" w:hAnsi="Times New Roman" w:cs="Times New Roman"/>
          <w:sz w:val="18"/>
          <w:szCs w:val="18"/>
        </w:rPr>
        <w:t>networks</w:t>
      </w:r>
      <w:r>
        <w:rPr>
          <w:rFonts w:hint="default" w:ascii="Times New Roman" w:hAnsi="Times New Roman" w:cs="Times New Roman"/>
          <w:spacing w:val="-14"/>
          <w:sz w:val="18"/>
          <w:szCs w:val="18"/>
        </w:rPr>
        <w:t xml:space="preserve"> </w:t>
      </w:r>
      <w:r>
        <w:rPr>
          <w:rFonts w:hint="default" w:ascii="Times New Roman" w:hAnsi="Times New Roman" w:cs="Times New Roman"/>
          <w:sz w:val="18"/>
          <w:szCs w:val="18"/>
        </w:rPr>
        <w:t>(CNNs)</w:t>
      </w:r>
      <w:r>
        <w:rPr>
          <w:rFonts w:hint="default" w:ascii="Times New Roman" w:hAnsi="Times New Roman" w:cs="Times New Roman"/>
          <w:spacing w:val="-12"/>
          <w:sz w:val="18"/>
          <w:szCs w:val="18"/>
        </w:rPr>
        <w:t xml:space="preserve"> </w:t>
      </w:r>
      <w:r>
        <w:rPr>
          <w:rFonts w:hint="default" w:ascii="Times New Roman" w:hAnsi="Times New Roman" w:cs="Times New Roman"/>
          <w:sz w:val="18"/>
          <w:szCs w:val="18"/>
        </w:rPr>
        <w:t>have</w:t>
      </w:r>
      <w:r>
        <w:rPr>
          <w:rFonts w:hint="default" w:ascii="Times New Roman" w:hAnsi="Times New Roman" w:cs="Times New Roman"/>
          <w:spacing w:val="-14"/>
          <w:sz w:val="18"/>
          <w:szCs w:val="18"/>
        </w:rPr>
        <w:t xml:space="preserve"> </w:t>
      </w:r>
      <w:r>
        <w:rPr>
          <w:rFonts w:hint="default" w:ascii="Times New Roman" w:hAnsi="Times New Roman" w:cs="Times New Roman"/>
          <w:sz w:val="18"/>
          <w:szCs w:val="18"/>
        </w:rPr>
        <w:t>achieved</w:t>
      </w:r>
      <w:r>
        <w:rPr>
          <w:rFonts w:hint="default" w:ascii="Times New Roman" w:hAnsi="Times New Roman" w:cs="Times New Roman"/>
          <w:spacing w:val="-14"/>
          <w:sz w:val="18"/>
          <w:szCs w:val="18"/>
        </w:rPr>
        <w:t xml:space="preserve"> </w:t>
      </w:r>
      <w:r>
        <w:rPr>
          <w:rFonts w:hint="default" w:ascii="Times New Roman" w:hAnsi="Times New Roman" w:cs="Times New Roman"/>
          <w:sz w:val="18"/>
          <w:szCs w:val="18"/>
        </w:rPr>
        <w:t>state-of-the-art</w:t>
      </w:r>
      <w:r>
        <w:rPr>
          <w:rFonts w:hint="default" w:ascii="Times New Roman" w:hAnsi="Times New Roman" w:cs="Times New Roman"/>
          <w:spacing w:val="-12"/>
          <w:sz w:val="18"/>
          <w:szCs w:val="18"/>
        </w:rPr>
        <w:t xml:space="preserve"> </w:t>
      </w:r>
      <w:r>
        <w:rPr>
          <w:rFonts w:hint="default" w:ascii="Times New Roman" w:hAnsi="Times New Roman" w:cs="Times New Roman"/>
          <w:sz w:val="18"/>
          <w:szCs w:val="18"/>
        </w:rPr>
        <w:t>performance</w:t>
      </w:r>
      <w:r>
        <w:rPr>
          <w:rFonts w:hint="default" w:ascii="Times New Roman" w:hAnsi="Times New Roman" w:cs="Times New Roman"/>
          <w:spacing w:val="-14"/>
          <w:sz w:val="18"/>
          <w:szCs w:val="18"/>
        </w:rPr>
        <w:t xml:space="preserve"> </w:t>
      </w:r>
      <w:r>
        <w:rPr>
          <w:rFonts w:hint="default" w:ascii="Times New Roman" w:hAnsi="Times New Roman" w:cs="Times New Roman"/>
          <w:sz w:val="18"/>
          <w:szCs w:val="18"/>
        </w:rPr>
        <w:t>on</w:t>
      </w:r>
      <w:r>
        <w:rPr>
          <w:rFonts w:hint="default" w:ascii="Times New Roman" w:hAnsi="Times New Roman" w:cs="Times New Roman"/>
          <w:spacing w:val="-15"/>
          <w:sz w:val="18"/>
          <w:szCs w:val="18"/>
        </w:rPr>
        <w:t xml:space="preserve"> </w:t>
      </w:r>
      <w:r>
        <w:rPr>
          <w:rFonts w:hint="default" w:ascii="Times New Roman" w:hAnsi="Times New Roman" w:cs="Times New Roman"/>
          <w:sz w:val="18"/>
          <w:szCs w:val="18"/>
        </w:rPr>
        <w:t>this</w:t>
      </w:r>
      <w:r>
        <w:rPr>
          <w:rFonts w:hint="default" w:ascii="Times New Roman" w:hAnsi="Times New Roman" w:cs="Times New Roman"/>
          <w:spacing w:val="-13"/>
          <w:sz w:val="18"/>
          <w:szCs w:val="18"/>
        </w:rPr>
        <w:t xml:space="preserve"> </w:t>
      </w:r>
      <w:r>
        <w:rPr>
          <w:rFonts w:hint="default" w:ascii="Times New Roman" w:hAnsi="Times New Roman" w:cs="Times New Roman"/>
          <w:sz w:val="18"/>
          <w:szCs w:val="18"/>
        </w:rPr>
        <w:t>task,</w:t>
      </w:r>
      <w:r>
        <w:rPr>
          <w:rFonts w:hint="default" w:ascii="Times New Roman" w:hAnsi="Times New Roman" w:cs="Times New Roman"/>
          <w:spacing w:val="-14"/>
          <w:sz w:val="18"/>
          <w:szCs w:val="18"/>
        </w:rPr>
        <w:t xml:space="preserve"> </w:t>
      </w:r>
      <w:r>
        <w:rPr>
          <w:rFonts w:hint="default" w:ascii="Times New Roman" w:hAnsi="Times New Roman" w:cs="Times New Roman"/>
          <w:sz w:val="18"/>
          <w:szCs w:val="18"/>
        </w:rPr>
        <w:t>deploying</w:t>
      </w:r>
      <w:r>
        <w:rPr>
          <w:rFonts w:hint="default" w:ascii="Times New Roman" w:hAnsi="Times New Roman" w:cs="Times New Roman"/>
          <w:spacing w:val="-53"/>
          <w:sz w:val="18"/>
          <w:szCs w:val="18"/>
        </w:rPr>
        <w:t xml:space="preserve"> </w:t>
      </w:r>
      <w:r>
        <w:rPr>
          <w:rFonts w:hint="default" w:ascii="Times New Roman" w:hAnsi="Times New Roman" w:cs="Times New Roman"/>
          <w:sz w:val="18"/>
          <w:szCs w:val="18"/>
        </w:rPr>
        <w:t>such</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large</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models</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on</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resource-constrained</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devices</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remains</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challenging</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due</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to</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their</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high</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computational</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and</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memory</w:t>
      </w:r>
      <w:r>
        <w:rPr>
          <w:rFonts w:hint="default" w:ascii="Times New Roman" w:hAnsi="Times New Roman" w:cs="Times New Roman"/>
          <w:spacing w:val="-53"/>
          <w:sz w:val="18"/>
          <w:szCs w:val="18"/>
        </w:rPr>
        <w:t xml:space="preserve"> </w:t>
      </w:r>
      <w:r>
        <w:rPr>
          <w:rFonts w:hint="default" w:ascii="Times New Roman" w:hAnsi="Times New Roman" w:cs="Times New Roman"/>
          <w:sz w:val="18"/>
          <w:szCs w:val="18"/>
        </w:rPr>
        <w:t>requirements.</w:t>
      </w:r>
      <w:r>
        <w:rPr>
          <w:rFonts w:hint="default" w:ascii="Times New Roman" w:hAnsi="Times New Roman" w:cs="Times New Roman"/>
          <w:sz w:val="18"/>
          <w:szCs w:val="18"/>
          <w:lang w:val="en-IN"/>
        </w:rPr>
        <w:t xml:space="preserve"> </w:t>
      </w:r>
      <w:r>
        <w:rPr>
          <w:rFonts w:hint="default" w:ascii="Times New Roman" w:hAnsi="Times New Roman" w:cs="Times New Roman"/>
          <w:sz w:val="18"/>
          <w:szCs w:val="18"/>
        </w:rPr>
        <w:t>Multilayer perceptrons (MLPs), despite being relatively simple feedforward neural networks, have demonstrated</w:t>
      </w:r>
      <w:r>
        <w:rPr>
          <w:rFonts w:hint="default" w:ascii="Times New Roman" w:hAnsi="Times New Roman" w:cs="Times New Roman"/>
          <w:spacing w:val="1"/>
          <w:sz w:val="18"/>
          <w:szCs w:val="18"/>
        </w:rPr>
        <w:t xml:space="preserve"> </w:t>
      </w:r>
      <w:r>
        <w:rPr>
          <w:rFonts w:hint="default" w:ascii="Times New Roman" w:hAnsi="Times New Roman" w:cs="Times New Roman"/>
          <w:w w:val="95"/>
          <w:sz w:val="18"/>
          <w:szCs w:val="18"/>
        </w:rPr>
        <w:t>competitive performance on the handwritten digit recognition problem when designed effectively. However, deploying</w:t>
      </w:r>
      <w:r>
        <w:rPr>
          <w:rFonts w:hint="default" w:ascii="Times New Roman" w:hAnsi="Times New Roman" w:cs="Times New Roman"/>
          <w:spacing w:val="1"/>
          <w:w w:val="95"/>
          <w:sz w:val="18"/>
          <w:szCs w:val="18"/>
        </w:rPr>
        <w:t xml:space="preserve"> </w:t>
      </w:r>
      <w:r>
        <w:rPr>
          <w:rFonts w:hint="default" w:ascii="Times New Roman" w:hAnsi="Times New Roman" w:cs="Times New Roman"/>
          <w:sz w:val="18"/>
          <w:szCs w:val="18"/>
        </w:rPr>
        <w:t>even modest MLP models can be prohibitive on edge devices with limited memory and compute capabilities. To</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address this, model compression techniques like quantization and pruning have emerged as promising solutions to</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reduce</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model</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size</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and</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complexity</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with</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minimal</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accuracy</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degradation.</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In</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this</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work,</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we</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investigate</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the</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application</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of</w:t>
      </w:r>
      <w:r>
        <w:rPr>
          <w:rFonts w:hint="default" w:ascii="Times New Roman" w:hAnsi="Times New Roman" w:cs="Times New Roman"/>
          <w:spacing w:val="-52"/>
          <w:sz w:val="18"/>
          <w:szCs w:val="18"/>
        </w:rPr>
        <w:t xml:space="preserve"> </w:t>
      </w:r>
      <w:r>
        <w:rPr>
          <w:rFonts w:hint="default" w:ascii="Times New Roman" w:hAnsi="Times New Roman" w:cs="Times New Roman"/>
          <w:spacing w:val="-52"/>
          <w:sz w:val="18"/>
          <w:szCs w:val="18"/>
          <w:lang w:val="en-IN"/>
        </w:rPr>
        <w:t xml:space="preserve"> </w:t>
      </w:r>
      <w:r>
        <w:rPr>
          <w:rFonts w:hint="default" w:ascii="Times New Roman" w:hAnsi="Times New Roman" w:cs="Times New Roman"/>
          <w:sz w:val="18"/>
          <w:szCs w:val="18"/>
        </w:rPr>
        <w:t>quantization and pruning methods to compress MLP models for handwritten digit classification. Quantization</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involves reducing the precision of weight and activation values, while pruning aims to sparsify the network by</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removing</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redundant</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weights.</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We</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explore</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the</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impact</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of</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various</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loss</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functions,</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including</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mean</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squared</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error</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(MSE),</w:t>
      </w:r>
      <w:r>
        <w:rPr>
          <w:rFonts w:hint="default" w:ascii="Times New Roman" w:hAnsi="Times New Roman" w:cs="Times New Roman"/>
          <w:spacing w:val="-52"/>
          <w:sz w:val="18"/>
          <w:szCs w:val="18"/>
        </w:rPr>
        <w:t xml:space="preserve"> </w:t>
      </w:r>
      <w:r>
        <w:rPr>
          <w:rFonts w:hint="default" w:ascii="Times New Roman" w:hAnsi="Times New Roman" w:cs="Times New Roman"/>
          <w:sz w:val="18"/>
          <w:szCs w:val="18"/>
        </w:rPr>
        <w:t>hinge loss, weighted cross-entropy, and focal loss, on the compression performance. Additionally, we evaluate a</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simple</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one-hot encoding</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target</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representation</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without</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an</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explicit loss</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function</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during</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quantization</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and</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pruning.</w:t>
      </w:r>
      <w:r>
        <w:rPr>
          <w:rFonts w:hint="default" w:ascii="Times New Roman" w:hAnsi="Times New Roman" w:cs="Times New Roman"/>
          <w:sz w:val="18"/>
          <w:szCs w:val="18"/>
          <w:lang w:val="en-IN"/>
        </w:rPr>
        <w:t xml:space="preserve"> </w:t>
      </w:r>
      <w:r>
        <w:rPr>
          <w:rFonts w:hint="default" w:ascii="Times New Roman" w:hAnsi="Times New Roman" w:cs="Times New Roman"/>
          <w:sz w:val="18"/>
          <w:szCs w:val="18"/>
        </w:rPr>
        <w:t>Our</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study</w:t>
      </w:r>
      <w:r>
        <w:rPr>
          <w:rFonts w:hint="default" w:ascii="Times New Roman" w:hAnsi="Times New Roman" w:cs="Times New Roman"/>
          <w:spacing w:val="-12"/>
          <w:sz w:val="18"/>
          <w:szCs w:val="18"/>
        </w:rPr>
        <w:t xml:space="preserve"> </w:t>
      </w:r>
      <w:r>
        <w:rPr>
          <w:rFonts w:hint="default" w:ascii="Times New Roman" w:hAnsi="Times New Roman" w:cs="Times New Roman"/>
          <w:sz w:val="18"/>
          <w:szCs w:val="18"/>
        </w:rPr>
        <w:t>provides</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a</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comprehensive</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analysis</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of</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the</w:t>
      </w:r>
      <w:r>
        <w:rPr>
          <w:rFonts w:hint="default" w:ascii="Times New Roman" w:hAnsi="Times New Roman" w:cs="Times New Roman"/>
          <w:spacing w:val="-11"/>
          <w:sz w:val="18"/>
          <w:szCs w:val="18"/>
        </w:rPr>
        <w:t xml:space="preserve"> </w:t>
      </w:r>
      <w:r>
        <w:rPr>
          <w:rFonts w:hint="default" w:ascii="Times New Roman" w:hAnsi="Times New Roman" w:cs="Times New Roman"/>
          <w:spacing w:val="-11"/>
          <w:sz w:val="18"/>
          <w:szCs w:val="18"/>
          <w:lang w:val="en-IN"/>
        </w:rPr>
        <w:t>trade offs</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between</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compression</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ratio,</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accuracy,</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and</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loss</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function</w:t>
      </w:r>
      <w:r>
        <w:rPr>
          <w:rFonts w:hint="default" w:ascii="Times New Roman" w:hAnsi="Times New Roman" w:cs="Times New Roman"/>
          <w:spacing w:val="-53"/>
          <w:sz w:val="18"/>
          <w:szCs w:val="18"/>
        </w:rPr>
        <w:t xml:space="preserve"> </w:t>
      </w:r>
      <w:r>
        <w:rPr>
          <w:rFonts w:hint="default" w:ascii="Times New Roman" w:hAnsi="Times New Roman" w:cs="Times New Roman"/>
          <w:sz w:val="18"/>
          <w:szCs w:val="18"/>
        </w:rPr>
        <w:t>choice, using evaluation metrics such as average accuracy over training iterations, per-class precision, recall, class-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wise loss values, and the overall confusion matrix. The findings offer insights into effective loss functions and</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compression strategies for deploying compact MLP models on resource- constrained devices for handwritten digit</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recognition</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while maintaining high</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performance</w:t>
      </w:r>
    </w:p>
    <w:p>
      <w:pPr>
        <w:pStyle w:val="5"/>
        <w:spacing w:before="2"/>
        <w:rPr>
          <w:rFonts w:hint="default" w:ascii="Times New Roman" w:hAnsi="Times New Roman" w:cs="Times New Roman"/>
          <w:sz w:val="18"/>
          <w:szCs w:val="18"/>
        </w:rPr>
      </w:pPr>
    </w:p>
    <w:p>
      <w:pPr>
        <w:pStyle w:val="11"/>
        <w:numPr>
          <w:ilvl w:val="0"/>
          <w:numId w:val="1"/>
        </w:numPr>
        <w:tabs>
          <w:tab w:val="left" w:pos="427"/>
        </w:tabs>
        <w:spacing w:before="1" w:after="0" w:line="240" w:lineRule="auto"/>
        <w:ind w:left="426" w:right="0" w:hanging="308"/>
        <w:jc w:val="left"/>
        <w:rPr>
          <w:rFonts w:hint="default" w:ascii="Times New Roman" w:hAnsi="Times New Roman" w:cs="Times New Roman"/>
          <w:sz w:val="18"/>
          <w:szCs w:val="18"/>
        </w:rPr>
      </w:pPr>
      <w:r>
        <w:rPr>
          <w:rFonts w:hint="default" w:ascii="Times New Roman" w:hAnsi="Times New Roman" w:cs="Times New Roman"/>
          <w:sz w:val="18"/>
          <w:szCs w:val="18"/>
        </w:rPr>
        <w:t>LITRATURE</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SURVEY</w:t>
      </w:r>
    </w:p>
    <w:p>
      <w:pPr>
        <w:pStyle w:val="11"/>
        <w:numPr>
          <w:ilvl w:val="1"/>
          <w:numId w:val="1"/>
        </w:numPr>
        <w:tabs>
          <w:tab w:val="left" w:pos="528"/>
        </w:tabs>
        <w:spacing w:before="79" w:after="0" w:line="240" w:lineRule="auto"/>
        <w:ind w:left="527" w:right="0" w:hanging="318"/>
        <w:jc w:val="left"/>
        <w:rPr>
          <w:rFonts w:hint="default" w:ascii="Times New Roman" w:hAnsi="Times New Roman" w:cs="Times New Roman"/>
          <w:sz w:val="18"/>
          <w:szCs w:val="18"/>
        </w:rPr>
      </w:pPr>
      <w:r>
        <w:rPr>
          <w:rFonts w:hint="default" w:ascii="Times New Roman" w:hAnsi="Times New Roman" w:cs="Times New Roman"/>
          <w:sz w:val="18"/>
          <w:szCs w:val="18"/>
        </w:rPr>
        <w:t>Yiqun</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Gu</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et</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al</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(August</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2022)</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did</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a</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Survey</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on</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low-bit</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quantization</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for</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efficient DNN</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inference.</w:t>
      </w:r>
    </w:p>
    <w:p>
      <w:pPr>
        <w:pStyle w:val="5"/>
        <w:spacing w:before="9"/>
        <w:rPr>
          <w:rFonts w:hint="default" w:ascii="Times New Roman" w:hAnsi="Times New Roman" w:cs="Times New Roman"/>
          <w:sz w:val="18"/>
          <w:szCs w:val="18"/>
        </w:rPr>
      </w:pPr>
    </w:p>
    <w:p>
      <w:pPr>
        <w:pStyle w:val="11"/>
        <w:numPr>
          <w:ilvl w:val="1"/>
          <w:numId w:val="1"/>
        </w:numPr>
        <w:tabs>
          <w:tab w:val="left" w:pos="523"/>
        </w:tabs>
        <w:spacing w:before="0" w:after="0" w:line="240" w:lineRule="auto"/>
        <w:ind w:left="522" w:right="0" w:hanging="313"/>
        <w:jc w:val="left"/>
        <w:rPr>
          <w:rFonts w:hint="default" w:ascii="Times New Roman" w:hAnsi="Times New Roman" w:cs="Times New Roman"/>
          <w:sz w:val="18"/>
          <w:szCs w:val="18"/>
        </w:rPr>
      </w:pPr>
      <w:r>
        <w:rPr>
          <w:rFonts w:hint="default" w:ascii="Times New Roman" w:hAnsi="Times New Roman" w:cs="Times New Roman"/>
          <w:sz w:val="18"/>
          <w:szCs w:val="18"/>
        </w:rPr>
        <w:t>Jiquan</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Ngiam</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et</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al</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(June</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2018)</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did</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a</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Comprehensive</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overview</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of</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network</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quantization</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methods</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for</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deep</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CNNs</w:t>
      </w:r>
      <w:r>
        <w:rPr>
          <w:rFonts w:hint="default" w:ascii="Times New Roman" w:hAnsi="Times New Roman" w:cs="Times New Roman"/>
          <w:sz w:val="18"/>
          <w:szCs w:val="18"/>
          <w:lang w:val="en-IN"/>
        </w:rPr>
        <w:t>.</w:t>
      </w:r>
    </w:p>
    <w:p>
      <w:pPr>
        <w:pStyle w:val="11"/>
        <w:widowControl w:val="0"/>
        <w:numPr>
          <w:numId w:val="0"/>
        </w:numPr>
        <w:tabs>
          <w:tab w:val="left" w:pos="523"/>
        </w:tabs>
        <w:autoSpaceDE w:val="0"/>
        <w:autoSpaceDN w:val="0"/>
        <w:spacing w:before="0" w:after="0" w:line="240" w:lineRule="auto"/>
        <w:ind w:right="0" w:rightChars="0"/>
        <w:jc w:val="left"/>
        <w:rPr>
          <w:rFonts w:hint="default" w:ascii="Times New Roman" w:hAnsi="Times New Roman" w:cs="Times New Roman"/>
          <w:sz w:val="18"/>
          <w:szCs w:val="18"/>
          <w:lang w:val="en-IN"/>
        </w:rPr>
      </w:pPr>
    </w:p>
    <w:p>
      <w:pPr>
        <w:pStyle w:val="11"/>
        <w:numPr>
          <w:ilvl w:val="1"/>
          <w:numId w:val="1"/>
        </w:numPr>
        <w:tabs>
          <w:tab w:val="left" w:pos="531"/>
        </w:tabs>
        <w:spacing w:before="70" w:after="0" w:line="240" w:lineRule="auto"/>
        <w:ind w:left="210" w:right="236" w:firstLine="0"/>
        <w:jc w:val="left"/>
        <w:rPr>
          <w:rFonts w:hint="default" w:ascii="Times New Roman" w:hAnsi="Times New Roman" w:cs="Times New Roman"/>
          <w:sz w:val="18"/>
          <w:szCs w:val="18"/>
        </w:rPr>
      </w:pPr>
      <w:r>
        <w:rPr>
          <w:rFonts w:hint="default" w:ascii="Times New Roman" w:hAnsi="Times New Roman" w:cs="Times New Roman"/>
          <w:sz w:val="18"/>
          <w:szCs w:val="18"/>
        </w:rPr>
        <w:t>Markus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Nagel et</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al</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(August</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2020)</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did</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a</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Review</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of</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neural network</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quantization</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techniques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and</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hardware-aware</w:t>
      </w:r>
      <w:r>
        <w:rPr>
          <w:rFonts w:hint="default" w:ascii="Times New Roman" w:hAnsi="Times New Roman" w:cs="Times New Roman"/>
          <w:spacing w:val="-52"/>
          <w:sz w:val="18"/>
          <w:szCs w:val="18"/>
        </w:rPr>
        <w:t xml:space="preserve"> </w:t>
      </w:r>
      <w:r>
        <w:rPr>
          <w:rFonts w:hint="default" w:ascii="Times New Roman" w:hAnsi="Times New Roman" w:cs="Times New Roman"/>
          <w:sz w:val="18"/>
          <w:szCs w:val="18"/>
        </w:rPr>
        <w:t>approaches.</w:t>
      </w:r>
    </w:p>
    <w:p>
      <w:pPr>
        <w:pStyle w:val="5"/>
        <w:spacing w:before="2"/>
        <w:rPr>
          <w:rFonts w:hint="default" w:ascii="Times New Roman" w:hAnsi="Times New Roman" w:cs="Times New Roman"/>
          <w:sz w:val="18"/>
          <w:szCs w:val="18"/>
        </w:rPr>
      </w:pPr>
    </w:p>
    <w:p>
      <w:pPr>
        <w:pStyle w:val="11"/>
        <w:numPr>
          <w:ilvl w:val="1"/>
          <w:numId w:val="1"/>
        </w:numPr>
        <w:tabs>
          <w:tab w:val="left" w:pos="531"/>
        </w:tabs>
        <w:spacing w:before="1" w:after="0" w:line="240" w:lineRule="auto"/>
        <w:ind w:left="530" w:right="0" w:hanging="321"/>
        <w:jc w:val="left"/>
        <w:rPr>
          <w:rFonts w:hint="default" w:ascii="Times New Roman" w:hAnsi="Times New Roman" w:cs="Times New Roman"/>
          <w:sz w:val="18"/>
          <w:szCs w:val="18"/>
        </w:rPr>
      </w:pPr>
      <w:r>
        <w:rPr>
          <w:rFonts w:hint="default" w:ascii="Times New Roman" w:hAnsi="Times New Roman" w:cs="Times New Roman"/>
          <w:sz w:val="18"/>
          <w:szCs w:val="18"/>
        </w:rPr>
        <w:t>Xin</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Dong</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et al</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(March</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2021) did</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a</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Survey</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of</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quantization</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methods</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for</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efficient</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neural</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network</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inference.</w:t>
      </w:r>
    </w:p>
    <w:p>
      <w:pPr>
        <w:pStyle w:val="5"/>
        <w:spacing w:before="9"/>
        <w:rPr>
          <w:rFonts w:hint="default" w:ascii="Times New Roman" w:hAnsi="Times New Roman" w:cs="Times New Roman"/>
          <w:sz w:val="18"/>
          <w:szCs w:val="18"/>
        </w:rPr>
      </w:pPr>
    </w:p>
    <w:p>
      <w:pPr>
        <w:pStyle w:val="11"/>
        <w:numPr>
          <w:ilvl w:val="1"/>
          <w:numId w:val="1"/>
        </w:numPr>
        <w:tabs>
          <w:tab w:val="left" w:pos="514"/>
        </w:tabs>
        <w:spacing w:before="0" w:after="0" w:line="240" w:lineRule="auto"/>
        <w:ind w:left="210" w:right="243" w:firstLine="0"/>
        <w:jc w:val="left"/>
        <w:rPr>
          <w:rFonts w:hint="default" w:ascii="Times New Roman" w:hAnsi="Times New Roman" w:cs="Times New Roman"/>
          <w:sz w:val="18"/>
          <w:szCs w:val="18"/>
        </w:rPr>
      </w:pPr>
      <w:r>
        <w:rPr>
          <w:rFonts w:hint="default" w:ascii="Times New Roman" w:hAnsi="Times New Roman" w:cs="Times New Roman"/>
          <w:spacing w:val="-1"/>
          <w:sz w:val="18"/>
          <w:szCs w:val="18"/>
        </w:rPr>
        <w:t>Yash</w:t>
      </w:r>
      <w:r>
        <w:rPr>
          <w:rFonts w:hint="default" w:ascii="Times New Roman" w:hAnsi="Times New Roman" w:cs="Times New Roman"/>
          <w:spacing w:val="-19"/>
          <w:sz w:val="18"/>
          <w:szCs w:val="18"/>
        </w:rPr>
        <w:t xml:space="preserve"> </w:t>
      </w:r>
      <w:r>
        <w:rPr>
          <w:rFonts w:hint="default" w:ascii="Times New Roman" w:hAnsi="Times New Roman" w:cs="Times New Roman"/>
          <w:spacing w:val="-1"/>
          <w:sz w:val="18"/>
          <w:szCs w:val="18"/>
        </w:rPr>
        <w:t>Mehta</w:t>
      </w:r>
      <w:r>
        <w:rPr>
          <w:rFonts w:hint="default" w:ascii="Times New Roman" w:hAnsi="Times New Roman" w:cs="Times New Roman"/>
          <w:spacing w:val="-17"/>
          <w:sz w:val="18"/>
          <w:szCs w:val="18"/>
        </w:rPr>
        <w:t xml:space="preserve"> </w:t>
      </w:r>
      <w:r>
        <w:rPr>
          <w:rFonts w:hint="default" w:ascii="Times New Roman" w:hAnsi="Times New Roman" w:cs="Times New Roman"/>
          <w:spacing w:val="-1"/>
          <w:sz w:val="18"/>
          <w:szCs w:val="18"/>
        </w:rPr>
        <w:t>et</w:t>
      </w:r>
      <w:r>
        <w:rPr>
          <w:rFonts w:hint="default" w:ascii="Times New Roman" w:hAnsi="Times New Roman" w:cs="Times New Roman"/>
          <w:spacing w:val="-16"/>
          <w:sz w:val="18"/>
          <w:szCs w:val="18"/>
        </w:rPr>
        <w:t xml:space="preserve"> </w:t>
      </w:r>
      <w:r>
        <w:rPr>
          <w:rFonts w:hint="default" w:ascii="Times New Roman" w:hAnsi="Times New Roman" w:cs="Times New Roman"/>
          <w:spacing w:val="-1"/>
          <w:sz w:val="18"/>
          <w:szCs w:val="18"/>
        </w:rPr>
        <w:t>al</w:t>
      </w:r>
      <w:r>
        <w:rPr>
          <w:rFonts w:hint="default" w:ascii="Times New Roman" w:hAnsi="Times New Roman" w:cs="Times New Roman"/>
          <w:spacing w:val="-16"/>
          <w:sz w:val="18"/>
          <w:szCs w:val="18"/>
        </w:rPr>
        <w:t xml:space="preserve"> </w:t>
      </w:r>
      <w:r>
        <w:rPr>
          <w:rFonts w:hint="default" w:ascii="Times New Roman" w:hAnsi="Times New Roman" w:cs="Times New Roman"/>
          <w:spacing w:val="-1"/>
          <w:sz w:val="18"/>
          <w:szCs w:val="18"/>
        </w:rPr>
        <w:t>(August</w:t>
      </w:r>
      <w:r>
        <w:rPr>
          <w:rFonts w:hint="default" w:ascii="Times New Roman" w:hAnsi="Times New Roman" w:cs="Times New Roman"/>
          <w:spacing w:val="-12"/>
          <w:sz w:val="18"/>
          <w:szCs w:val="18"/>
        </w:rPr>
        <w:t xml:space="preserve"> </w:t>
      </w:r>
      <w:r>
        <w:rPr>
          <w:rFonts w:hint="default" w:ascii="Times New Roman" w:hAnsi="Times New Roman" w:cs="Times New Roman"/>
          <w:spacing w:val="-1"/>
          <w:sz w:val="18"/>
          <w:szCs w:val="18"/>
        </w:rPr>
        <w:t>2021)</w:t>
      </w:r>
      <w:r>
        <w:rPr>
          <w:rFonts w:hint="default" w:ascii="Times New Roman" w:hAnsi="Times New Roman" w:cs="Times New Roman"/>
          <w:spacing w:val="-11"/>
          <w:sz w:val="18"/>
          <w:szCs w:val="18"/>
        </w:rPr>
        <w:t xml:space="preserve"> </w:t>
      </w:r>
      <w:r>
        <w:rPr>
          <w:rFonts w:hint="default" w:ascii="Times New Roman" w:hAnsi="Times New Roman" w:cs="Times New Roman"/>
          <w:spacing w:val="-1"/>
          <w:sz w:val="18"/>
          <w:szCs w:val="18"/>
        </w:rPr>
        <w:t>did</w:t>
      </w:r>
      <w:r>
        <w:rPr>
          <w:rFonts w:hint="default" w:ascii="Times New Roman" w:hAnsi="Times New Roman" w:cs="Times New Roman"/>
          <w:spacing w:val="-15"/>
          <w:sz w:val="18"/>
          <w:szCs w:val="18"/>
        </w:rPr>
        <w:t xml:space="preserve"> </w:t>
      </w:r>
      <w:r>
        <w:rPr>
          <w:rFonts w:hint="default" w:ascii="Times New Roman" w:hAnsi="Times New Roman" w:cs="Times New Roman"/>
          <w:spacing w:val="-1"/>
          <w:sz w:val="18"/>
          <w:szCs w:val="18"/>
        </w:rPr>
        <w:t>a</w:t>
      </w:r>
      <w:r>
        <w:rPr>
          <w:rFonts w:hint="default" w:ascii="Times New Roman" w:hAnsi="Times New Roman" w:cs="Times New Roman"/>
          <w:spacing w:val="-14"/>
          <w:sz w:val="18"/>
          <w:szCs w:val="18"/>
        </w:rPr>
        <w:t xml:space="preserve"> </w:t>
      </w:r>
      <w:r>
        <w:rPr>
          <w:rFonts w:hint="default" w:ascii="Times New Roman" w:hAnsi="Times New Roman" w:cs="Times New Roman"/>
          <w:spacing w:val="-1"/>
          <w:sz w:val="18"/>
          <w:szCs w:val="18"/>
        </w:rPr>
        <w:t>Overview</w:t>
      </w:r>
      <w:r>
        <w:rPr>
          <w:rFonts w:hint="default" w:ascii="Times New Roman" w:hAnsi="Times New Roman" w:cs="Times New Roman"/>
          <w:spacing w:val="-15"/>
          <w:sz w:val="18"/>
          <w:szCs w:val="18"/>
        </w:rPr>
        <w:t xml:space="preserve"> </w:t>
      </w:r>
      <w:r>
        <w:rPr>
          <w:rFonts w:hint="default" w:ascii="Times New Roman" w:hAnsi="Times New Roman" w:cs="Times New Roman"/>
          <w:spacing w:val="-1"/>
          <w:sz w:val="18"/>
          <w:szCs w:val="18"/>
        </w:rPr>
        <w:t>of</w:t>
      </w:r>
      <w:r>
        <w:rPr>
          <w:rFonts w:hint="default" w:ascii="Times New Roman" w:hAnsi="Times New Roman" w:cs="Times New Roman"/>
          <w:spacing w:val="-13"/>
          <w:sz w:val="18"/>
          <w:szCs w:val="18"/>
        </w:rPr>
        <w:t xml:space="preserve"> </w:t>
      </w:r>
      <w:r>
        <w:rPr>
          <w:rFonts w:hint="default" w:ascii="Times New Roman" w:hAnsi="Times New Roman" w:cs="Times New Roman"/>
          <w:spacing w:val="-1"/>
          <w:sz w:val="18"/>
          <w:szCs w:val="18"/>
        </w:rPr>
        <w:t>quantization</w:t>
      </w:r>
      <w:r>
        <w:rPr>
          <w:rFonts w:hint="default" w:ascii="Times New Roman" w:hAnsi="Times New Roman" w:cs="Times New Roman"/>
          <w:spacing w:val="-14"/>
          <w:sz w:val="18"/>
          <w:szCs w:val="18"/>
        </w:rPr>
        <w:t xml:space="preserve"> </w:t>
      </w:r>
      <w:r>
        <w:rPr>
          <w:rFonts w:hint="default" w:ascii="Times New Roman" w:hAnsi="Times New Roman" w:cs="Times New Roman"/>
          <w:spacing w:val="-1"/>
          <w:sz w:val="18"/>
          <w:szCs w:val="18"/>
        </w:rPr>
        <w:t>techniques</w:t>
      </w:r>
      <w:r>
        <w:rPr>
          <w:rFonts w:hint="default" w:ascii="Times New Roman" w:hAnsi="Times New Roman" w:cs="Times New Roman"/>
          <w:spacing w:val="-16"/>
          <w:sz w:val="18"/>
          <w:szCs w:val="18"/>
        </w:rPr>
        <w:t xml:space="preserve"> </w:t>
      </w:r>
      <w:r>
        <w:rPr>
          <w:rFonts w:hint="default" w:ascii="Times New Roman" w:hAnsi="Times New Roman" w:cs="Times New Roman"/>
          <w:sz w:val="18"/>
          <w:szCs w:val="18"/>
        </w:rPr>
        <w:t>for</w:t>
      </w:r>
      <w:r>
        <w:rPr>
          <w:rFonts w:hint="default" w:ascii="Times New Roman" w:hAnsi="Times New Roman" w:cs="Times New Roman"/>
          <w:spacing w:val="-13"/>
          <w:sz w:val="18"/>
          <w:szCs w:val="18"/>
        </w:rPr>
        <w:t xml:space="preserve"> </w:t>
      </w:r>
      <w:r>
        <w:rPr>
          <w:rFonts w:hint="default" w:ascii="Times New Roman" w:hAnsi="Times New Roman" w:cs="Times New Roman"/>
          <w:sz w:val="18"/>
          <w:szCs w:val="18"/>
        </w:rPr>
        <w:t>reducing</w:t>
      </w:r>
      <w:r>
        <w:rPr>
          <w:rFonts w:hint="default" w:ascii="Times New Roman" w:hAnsi="Times New Roman" w:cs="Times New Roman"/>
          <w:spacing w:val="-14"/>
          <w:sz w:val="18"/>
          <w:szCs w:val="18"/>
        </w:rPr>
        <w:t xml:space="preserve"> </w:t>
      </w:r>
      <w:r>
        <w:rPr>
          <w:rFonts w:hint="default" w:ascii="Times New Roman" w:hAnsi="Times New Roman" w:cs="Times New Roman"/>
          <w:sz w:val="18"/>
          <w:szCs w:val="18"/>
        </w:rPr>
        <w:t>computational</w:t>
      </w:r>
      <w:r>
        <w:rPr>
          <w:rFonts w:hint="default" w:ascii="Times New Roman" w:hAnsi="Times New Roman" w:cs="Times New Roman"/>
          <w:spacing w:val="-12"/>
          <w:sz w:val="18"/>
          <w:szCs w:val="18"/>
        </w:rPr>
        <w:t xml:space="preserve"> </w:t>
      </w:r>
      <w:r>
        <w:rPr>
          <w:rFonts w:hint="default" w:ascii="Times New Roman" w:hAnsi="Times New Roman" w:cs="Times New Roman"/>
          <w:sz w:val="18"/>
          <w:szCs w:val="18"/>
        </w:rPr>
        <w:t>complexity</w:t>
      </w:r>
      <w:r>
        <w:rPr>
          <w:rFonts w:hint="default" w:ascii="Times New Roman" w:hAnsi="Times New Roman" w:cs="Times New Roman"/>
          <w:spacing w:val="-52"/>
          <w:sz w:val="18"/>
          <w:szCs w:val="18"/>
        </w:rPr>
        <w:t xml:space="preserve"> </w:t>
      </w:r>
      <w:r>
        <w:rPr>
          <w:rFonts w:hint="default" w:ascii="Times New Roman" w:hAnsi="Times New Roman" w:cs="Times New Roman"/>
          <w:sz w:val="18"/>
          <w:szCs w:val="18"/>
        </w:rPr>
        <w:t>in</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DNNs.</w:t>
      </w:r>
    </w:p>
    <w:p>
      <w:pPr>
        <w:pStyle w:val="5"/>
        <w:spacing w:before="2"/>
        <w:rPr>
          <w:rFonts w:hint="default" w:ascii="Times New Roman" w:hAnsi="Times New Roman" w:cs="Times New Roman"/>
          <w:sz w:val="18"/>
          <w:szCs w:val="18"/>
        </w:rPr>
      </w:pPr>
    </w:p>
    <w:p>
      <w:pPr>
        <w:pStyle w:val="11"/>
        <w:numPr>
          <w:ilvl w:val="1"/>
          <w:numId w:val="1"/>
        </w:numPr>
        <w:tabs>
          <w:tab w:val="left" w:pos="555"/>
        </w:tabs>
        <w:spacing w:before="0" w:after="0" w:line="240" w:lineRule="auto"/>
        <w:ind w:left="210" w:right="235" w:firstLine="0"/>
        <w:jc w:val="left"/>
        <w:rPr>
          <w:rFonts w:hint="default" w:ascii="Times New Roman" w:hAnsi="Times New Roman" w:cs="Times New Roman"/>
          <w:sz w:val="18"/>
          <w:szCs w:val="18"/>
        </w:rPr>
      </w:pPr>
      <w:r>
        <w:rPr>
          <w:rFonts w:hint="default" w:ascii="Times New Roman" w:hAnsi="Times New Roman" w:cs="Times New Roman"/>
          <w:sz w:val="18"/>
          <w:szCs w:val="18"/>
        </w:rPr>
        <w:t>Ying</w:t>
      </w:r>
      <w:r>
        <w:rPr>
          <w:rFonts w:hint="default" w:ascii="Times New Roman" w:hAnsi="Times New Roman" w:cs="Times New Roman"/>
          <w:spacing w:val="22"/>
          <w:sz w:val="18"/>
          <w:szCs w:val="18"/>
        </w:rPr>
        <w:t xml:space="preserve"> </w:t>
      </w:r>
      <w:r>
        <w:rPr>
          <w:rFonts w:hint="default" w:ascii="Times New Roman" w:hAnsi="Times New Roman" w:cs="Times New Roman"/>
          <w:sz w:val="18"/>
          <w:szCs w:val="18"/>
        </w:rPr>
        <w:t>Wang</w:t>
      </w:r>
      <w:r>
        <w:rPr>
          <w:rFonts w:hint="default" w:ascii="Times New Roman" w:hAnsi="Times New Roman" w:cs="Times New Roman"/>
          <w:spacing w:val="23"/>
          <w:sz w:val="18"/>
          <w:szCs w:val="18"/>
        </w:rPr>
        <w:t xml:space="preserve"> </w:t>
      </w:r>
      <w:r>
        <w:rPr>
          <w:rFonts w:hint="default" w:ascii="Times New Roman" w:hAnsi="Times New Roman" w:cs="Times New Roman"/>
          <w:sz w:val="18"/>
          <w:szCs w:val="18"/>
        </w:rPr>
        <w:t>et</w:t>
      </w:r>
      <w:r>
        <w:rPr>
          <w:rFonts w:hint="default" w:ascii="Times New Roman" w:hAnsi="Times New Roman" w:cs="Times New Roman"/>
          <w:spacing w:val="24"/>
          <w:sz w:val="18"/>
          <w:szCs w:val="18"/>
        </w:rPr>
        <w:t xml:space="preserve"> </w:t>
      </w:r>
      <w:r>
        <w:rPr>
          <w:rFonts w:hint="default" w:ascii="Times New Roman" w:hAnsi="Times New Roman" w:cs="Times New Roman"/>
          <w:sz w:val="18"/>
          <w:szCs w:val="18"/>
        </w:rPr>
        <w:t>al</w:t>
      </w:r>
      <w:r>
        <w:rPr>
          <w:rFonts w:hint="default" w:ascii="Times New Roman" w:hAnsi="Times New Roman" w:cs="Times New Roman"/>
          <w:spacing w:val="24"/>
          <w:sz w:val="18"/>
          <w:szCs w:val="18"/>
        </w:rPr>
        <w:t xml:space="preserve"> </w:t>
      </w:r>
      <w:r>
        <w:rPr>
          <w:rFonts w:hint="default" w:ascii="Times New Roman" w:hAnsi="Times New Roman" w:cs="Times New Roman"/>
          <w:sz w:val="18"/>
          <w:szCs w:val="18"/>
        </w:rPr>
        <w:t>(March</w:t>
      </w:r>
      <w:r>
        <w:rPr>
          <w:rFonts w:hint="default" w:ascii="Times New Roman" w:hAnsi="Times New Roman" w:cs="Times New Roman"/>
          <w:spacing w:val="27"/>
          <w:sz w:val="18"/>
          <w:szCs w:val="18"/>
        </w:rPr>
        <w:t xml:space="preserve"> </w:t>
      </w:r>
      <w:r>
        <w:rPr>
          <w:rFonts w:hint="default" w:ascii="Times New Roman" w:hAnsi="Times New Roman" w:cs="Times New Roman"/>
          <w:sz w:val="18"/>
          <w:szCs w:val="18"/>
        </w:rPr>
        <w:t>2022)</w:t>
      </w:r>
      <w:r>
        <w:rPr>
          <w:rFonts w:hint="default" w:ascii="Times New Roman" w:hAnsi="Times New Roman" w:cs="Times New Roman"/>
          <w:spacing w:val="26"/>
          <w:sz w:val="18"/>
          <w:szCs w:val="18"/>
        </w:rPr>
        <w:t xml:space="preserve"> </w:t>
      </w:r>
      <w:r>
        <w:rPr>
          <w:rFonts w:hint="default" w:ascii="Times New Roman" w:hAnsi="Times New Roman" w:cs="Times New Roman"/>
          <w:sz w:val="18"/>
          <w:szCs w:val="18"/>
        </w:rPr>
        <w:t>did</w:t>
      </w:r>
      <w:r>
        <w:rPr>
          <w:rFonts w:hint="default" w:ascii="Times New Roman" w:hAnsi="Times New Roman" w:cs="Times New Roman"/>
          <w:spacing w:val="25"/>
          <w:sz w:val="18"/>
          <w:szCs w:val="18"/>
        </w:rPr>
        <w:t xml:space="preserve"> </w:t>
      </w:r>
      <w:r>
        <w:rPr>
          <w:rFonts w:hint="default" w:ascii="Times New Roman" w:hAnsi="Times New Roman" w:cs="Times New Roman"/>
          <w:sz w:val="18"/>
          <w:szCs w:val="18"/>
        </w:rPr>
        <w:t>a</w:t>
      </w:r>
      <w:r>
        <w:rPr>
          <w:rFonts w:hint="default" w:ascii="Times New Roman" w:hAnsi="Times New Roman" w:cs="Times New Roman"/>
          <w:spacing w:val="26"/>
          <w:sz w:val="18"/>
          <w:szCs w:val="18"/>
        </w:rPr>
        <w:t xml:space="preserve"> </w:t>
      </w:r>
      <w:r>
        <w:rPr>
          <w:rFonts w:hint="default" w:ascii="Times New Roman" w:hAnsi="Times New Roman" w:cs="Times New Roman"/>
          <w:sz w:val="18"/>
          <w:szCs w:val="18"/>
        </w:rPr>
        <w:t>Comprehensive</w:t>
      </w:r>
      <w:r>
        <w:rPr>
          <w:rFonts w:hint="default" w:ascii="Times New Roman" w:hAnsi="Times New Roman" w:cs="Times New Roman"/>
          <w:spacing w:val="22"/>
          <w:sz w:val="18"/>
          <w:szCs w:val="18"/>
        </w:rPr>
        <w:t xml:space="preserve"> </w:t>
      </w:r>
      <w:r>
        <w:rPr>
          <w:rFonts w:hint="default" w:ascii="Times New Roman" w:hAnsi="Times New Roman" w:cs="Times New Roman"/>
          <w:sz w:val="18"/>
          <w:szCs w:val="18"/>
        </w:rPr>
        <w:t>survey</w:t>
      </w:r>
      <w:r>
        <w:rPr>
          <w:rFonts w:hint="default" w:ascii="Times New Roman" w:hAnsi="Times New Roman" w:cs="Times New Roman"/>
          <w:spacing w:val="26"/>
          <w:sz w:val="18"/>
          <w:szCs w:val="18"/>
        </w:rPr>
        <w:t xml:space="preserve"> </w:t>
      </w:r>
      <w:r>
        <w:rPr>
          <w:rFonts w:hint="default" w:ascii="Times New Roman" w:hAnsi="Times New Roman" w:cs="Times New Roman"/>
          <w:sz w:val="18"/>
          <w:szCs w:val="18"/>
        </w:rPr>
        <w:t>on</w:t>
      </w:r>
      <w:r>
        <w:rPr>
          <w:rFonts w:hint="default" w:ascii="Times New Roman" w:hAnsi="Times New Roman" w:cs="Times New Roman"/>
          <w:spacing w:val="23"/>
          <w:sz w:val="18"/>
          <w:szCs w:val="18"/>
        </w:rPr>
        <w:t xml:space="preserve"> </w:t>
      </w:r>
      <w:r>
        <w:rPr>
          <w:rFonts w:hint="default" w:ascii="Times New Roman" w:hAnsi="Times New Roman" w:cs="Times New Roman"/>
          <w:sz w:val="18"/>
          <w:szCs w:val="18"/>
        </w:rPr>
        <w:t>neural</w:t>
      </w:r>
      <w:r>
        <w:rPr>
          <w:rFonts w:hint="default" w:ascii="Times New Roman" w:hAnsi="Times New Roman" w:cs="Times New Roman"/>
          <w:spacing w:val="23"/>
          <w:sz w:val="18"/>
          <w:szCs w:val="18"/>
        </w:rPr>
        <w:t xml:space="preserve"> </w:t>
      </w:r>
      <w:r>
        <w:rPr>
          <w:rFonts w:hint="default" w:ascii="Times New Roman" w:hAnsi="Times New Roman" w:cs="Times New Roman"/>
          <w:sz w:val="18"/>
          <w:szCs w:val="18"/>
        </w:rPr>
        <w:t>network</w:t>
      </w:r>
      <w:r>
        <w:rPr>
          <w:rFonts w:hint="default" w:ascii="Times New Roman" w:hAnsi="Times New Roman" w:cs="Times New Roman"/>
          <w:spacing w:val="24"/>
          <w:sz w:val="18"/>
          <w:szCs w:val="18"/>
        </w:rPr>
        <w:t xml:space="preserve"> </w:t>
      </w:r>
      <w:r>
        <w:rPr>
          <w:rFonts w:hint="default" w:ascii="Times New Roman" w:hAnsi="Times New Roman" w:cs="Times New Roman"/>
          <w:sz w:val="18"/>
          <w:szCs w:val="18"/>
        </w:rPr>
        <w:t>quantization</w:t>
      </w:r>
      <w:r>
        <w:rPr>
          <w:rFonts w:hint="default" w:ascii="Times New Roman" w:hAnsi="Times New Roman" w:cs="Times New Roman"/>
          <w:spacing w:val="23"/>
          <w:sz w:val="18"/>
          <w:szCs w:val="18"/>
        </w:rPr>
        <w:t xml:space="preserve"> </w:t>
      </w:r>
      <w:r>
        <w:rPr>
          <w:rFonts w:hint="default" w:ascii="Times New Roman" w:hAnsi="Times New Roman" w:cs="Times New Roman"/>
          <w:sz w:val="18"/>
          <w:szCs w:val="18"/>
        </w:rPr>
        <w:t>techniques</w:t>
      </w:r>
      <w:r>
        <w:rPr>
          <w:rFonts w:hint="default" w:ascii="Times New Roman" w:hAnsi="Times New Roman" w:cs="Times New Roman"/>
          <w:spacing w:val="24"/>
          <w:sz w:val="18"/>
          <w:szCs w:val="18"/>
        </w:rPr>
        <w:t xml:space="preserve"> </w:t>
      </w:r>
      <w:r>
        <w:rPr>
          <w:rFonts w:hint="default" w:ascii="Times New Roman" w:hAnsi="Times New Roman" w:cs="Times New Roman"/>
          <w:sz w:val="18"/>
          <w:szCs w:val="18"/>
        </w:rPr>
        <w:t>and</w:t>
      </w:r>
      <w:r>
        <w:rPr>
          <w:rFonts w:hint="default" w:ascii="Times New Roman" w:hAnsi="Times New Roman" w:cs="Times New Roman"/>
          <w:spacing w:val="-52"/>
          <w:sz w:val="18"/>
          <w:szCs w:val="18"/>
        </w:rPr>
        <w:t xml:space="preserve"> </w:t>
      </w:r>
      <w:r>
        <w:rPr>
          <w:rFonts w:hint="default" w:ascii="Times New Roman" w:hAnsi="Times New Roman" w:cs="Times New Roman"/>
          <w:sz w:val="18"/>
          <w:szCs w:val="18"/>
        </w:rPr>
        <w:t>hardware</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acceleration.</w:t>
      </w:r>
    </w:p>
    <w:p>
      <w:pPr>
        <w:pStyle w:val="5"/>
        <w:spacing w:before="11"/>
        <w:rPr>
          <w:rFonts w:hint="default" w:ascii="Times New Roman" w:hAnsi="Times New Roman" w:cs="Times New Roman"/>
          <w:sz w:val="18"/>
          <w:szCs w:val="18"/>
        </w:rPr>
      </w:pPr>
    </w:p>
    <w:p>
      <w:pPr>
        <w:pStyle w:val="11"/>
        <w:numPr>
          <w:ilvl w:val="1"/>
          <w:numId w:val="1"/>
        </w:numPr>
        <w:tabs>
          <w:tab w:val="left" w:pos="591"/>
        </w:tabs>
        <w:spacing w:before="0" w:after="0" w:line="240" w:lineRule="auto"/>
        <w:ind w:left="210" w:right="887" w:firstLine="0"/>
        <w:jc w:val="left"/>
        <w:rPr>
          <w:rFonts w:hint="default" w:ascii="Times New Roman" w:hAnsi="Times New Roman" w:cs="Times New Roman"/>
          <w:sz w:val="18"/>
          <w:szCs w:val="18"/>
        </w:rPr>
      </w:pPr>
      <w:r>
        <w:rPr>
          <w:rFonts w:hint="default" w:ascii="Times New Roman" w:hAnsi="Times New Roman" w:cs="Times New Roman"/>
          <w:sz w:val="18"/>
          <w:szCs w:val="18"/>
        </w:rPr>
        <w:t>Zhenhua</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Zhang</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et</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al</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(January</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2022)</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did</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a</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Comprehensive</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review</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of</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low-bit</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quantization</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methods</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for</w:t>
      </w:r>
      <w:r>
        <w:rPr>
          <w:rFonts w:hint="default" w:ascii="Times New Roman" w:hAnsi="Times New Roman" w:cs="Times New Roman"/>
          <w:spacing w:val="-52"/>
          <w:sz w:val="18"/>
          <w:szCs w:val="18"/>
        </w:rPr>
        <w:t xml:space="preserve"> </w:t>
      </w:r>
      <w:r>
        <w:rPr>
          <w:rFonts w:hint="default" w:ascii="Times New Roman" w:hAnsi="Times New Roman" w:cs="Times New Roman"/>
          <w:sz w:val="18"/>
          <w:szCs w:val="18"/>
        </w:rPr>
        <w:t>efficient</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DNN</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inference.</w:t>
      </w:r>
    </w:p>
    <w:p>
      <w:pPr>
        <w:pStyle w:val="5"/>
        <w:rPr>
          <w:rFonts w:hint="default" w:ascii="Times New Roman" w:hAnsi="Times New Roman" w:cs="Times New Roman"/>
          <w:sz w:val="18"/>
          <w:szCs w:val="18"/>
        </w:rPr>
      </w:pPr>
    </w:p>
    <w:p>
      <w:pPr>
        <w:pStyle w:val="11"/>
        <w:numPr>
          <w:ilvl w:val="1"/>
          <w:numId w:val="1"/>
        </w:numPr>
        <w:tabs>
          <w:tab w:val="left" w:pos="557"/>
        </w:tabs>
        <w:spacing w:before="0" w:after="0" w:line="240" w:lineRule="auto"/>
        <w:ind w:left="210" w:right="199" w:firstLine="0"/>
        <w:jc w:val="both"/>
        <w:rPr>
          <w:rFonts w:hint="default" w:ascii="Times New Roman" w:hAnsi="Times New Roman" w:cs="Times New Roman"/>
          <w:sz w:val="18"/>
          <w:szCs w:val="18"/>
        </w:rPr>
      </w:pPr>
      <w:r>
        <w:rPr>
          <w:rFonts w:hint="default" w:ascii="Times New Roman" w:hAnsi="Times New Roman" w:cs="Times New Roman"/>
          <w:sz w:val="18"/>
          <w:szCs w:val="18"/>
        </w:rPr>
        <w:t>Song Han et al introduced the "Deep Compression" framework, which combines pruning, quantization, and</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Huffman coding to compress neural network models and proposed a method to prune network connections based on</w:t>
      </w:r>
      <w:r>
        <w:rPr>
          <w:rFonts w:hint="default" w:ascii="Times New Roman" w:hAnsi="Times New Roman" w:cs="Times New Roman"/>
          <w:spacing w:val="-52"/>
          <w:sz w:val="18"/>
          <w:szCs w:val="18"/>
        </w:rPr>
        <w:t xml:space="preserve"> </w:t>
      </w:r>
      <w:r>
        <w:rPr>
          <w:rFonts w:hint="default" w:ascii="Times New Roman" w:hAnsi="Times New Roman" w:cs="Times New Roman"/>
          <w:sz w:val="18"/>
          <w:szCs w:val="18"/>
        </w:rPr>
        <w:t>their</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magnitudes</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while simultaneously</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optimizing</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remaining</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weights.</w:t>
      </w:r>
    </w:p>
    <w:p>
      <w:pPr>
        <w:pStyle w:val="5"/>
        <w:spacing w:before="1"/>
        <w:rPr>
          <w:rFonts w:hint="default" w:ascii="Times New Roman" w:hAnsi="Times New Roman" w:cs="Times New Roman"/>
          <w:sz w:val="18"/>
          <w:szCs w:val="18"/>
        </w:rPr>
      </w:pPr>
    </w:p>
    <w:p>
      <w:pPr>
        <w:pStyle w:val="11"/>
        <w:numPr>
          <w:ilvl w:val="1"/>
          <w:numId w:val="1"/>
        </w:numPr>
        <w:tabs>
          <w:tab w:val="left" w:pos="552"/>
        </w:tabs>
        <w:spacing w:before="0" w:after="0" w:line="240" w:lineRule="auto"/>
        <w:ind w:left="210" w:right="213" w:firstLine="0"/>
        <w:jc w:val="both"/>
        <w:rPr>
          <w:rFonts w:hint="default" w:ascii="Times New Roman" w:hAnsi="Times New Roman" w:cs="Times New Roman"/>
          <w:sz w:val="18"/>
          <w:szCs w:val="18"/>
        </w:rPr>
      </w:pPr>
      <w:r>
        <w:rPr>
          <w:rFonts w:hint="default" w:ascii="Times New Roman" w:hAnsi="Times New Roman" w:cs="Times New Roman"/>
          <w:sz w:val="18"/>
          <w:szCs w:val="18"/>
        </w:rPr>
        <w:t>Hao Li et al presented an efficient pruning technique specifically tailored for convolutional neural networks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(CNNs). Proposed a structured pruning method that removes entire filters or channels from the network based on</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their</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importance scores.</w:t>
      </w:r>
    </w:p>
    <w:p>
      <w:pPr>
        <w:pStyle w:val="5"/>
        <w:spacing w:before="10"/>
        <w:rPr>
          <w:rFonts w:hint="default" w:ascii="Times New Roman" w:hAnsi="Times New Roman" w:cs="Times New Roman"/>
          <w:sz w:val="18"/>
          <w:szCs w:val="18"/>
        </w:rPr>
      </w:pPr>
    </w:p>
    <w:p>
      <w:pPr>
        <w:pStyle w:val="11"/>
        <w:numPr>
          <w:ilvl w:val="1"/>
          <w:numId w:val="1"/>
        </w:numPr>
        <w:tabs>
          <w:tab w:val="left" w:pos="694"/>
        </w:tabs>
        <w:spacing w:before="0" w:after="0" w:line="240" w:lineRule="auto"/>
        <w:ind w:left="210" w:right="193" w:firstLine="0"/>
        <w:jc w:val="both"/>
        <w:rPr>
          <w:rFonts w:hint="default" w:ascii="Times New Roman" w:hAnsi="Times New Roman" w:cs="Times New Roman"/>
          <w:sz w:val="18"/>
          <w:szCs w:val="18"/>
        </w:rPr>
      </w:pPr>
      <w:r>
        <w:rPr>
          <w:rFonts w:hint="default" w:ascii="Times New Roman" w:hAnsi="Times New Roman" w:cs="Times New Roman"/>
          <w:sz w:val="18"/>
          <w:szCs w:val="18"/>
        </w:rPr>
        <w:t>Jonathan</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Frankle</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et</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al</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introduced</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the</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"lottery</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ticket</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hypothesis,"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which</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posits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that</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within</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large,</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over-</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parameterized</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neural</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networks,</w:t>
      </w:r>
      <w:r>
        <w:rPr>
          <w:rFonts w:hint="default" w:ascii="Times New Roman" w:hAnsi="Times New Roman" w:cs="Times New Roman"/>
          <w:spacing w:val="-12"/>
          <w:sz w:val="18"/>
          <w:szCs w:val="18"/>
        </w:rPr>
        <w:t xml:space="preserve"> </w:t>
      </w:r>
      <w:r>
        <w:rPr>
          <w:rFonts w:hint="default" w:ascii="Times New Roman" w:hAnsi="Times New Roman" w:cs="Times New Roman"/>
          <w:sz w:val="18"/>
          <w:szCs w:val="18"/>
        </w:rPr>
        <w:t>there</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exist</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sparse</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subnetworks</w:t>
      </w:r>
      <w:r>
        <w:rPr>
          <w:rFonts w:hint="default" w:ascii="Times New Roman" w:hAnsi="Times New Roman" w:cs="Times New Roman"/>
          <w:spacing w:val="-12"/>
          <w:sz w:val="18"/>
          <w:szCs w:val="18"/>
        </w:rPr>
        <w:t xml:space="preserve"> </w:t>
      </w:r>
      <w:r>
        <w:rPr>
          <w:rFonts w:hint="default" w:ascii="Times New Roman" w:hAnsi="Times New Roman" w:cs="Times New Roman"/>
          <w:sz w:val="18"/>
          <w:szCs w:val="18"/>
        </w:rPr>
        <w:t>(winning</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tickets)</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that</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can</w:t>
      </w:r>
      <w:r>
        <w:rPr>
          <w:rFonts w:hint="default" w:ascii="Times New Roman" w:hAnsi="Times New Roman" w:cs="Times New Roman"/>
          <w:spacing w:val="-12"/>
          <w:sz w:val="18"/>
          <w:szCs w:val="18"/>
        </w:rPr>
        <w:t xml:space="preserve"> </w:t>
      </w:r>
      <w:r>
        <w:rPr>
          <w:rFonts w:hint="default" w:ascii="Times New Roman" w:hAnsi="Times New Roman" w:cs="Times New Roman"/>
          <w:sz w:val="18"/>
          <w:szCs w:val="18"/>
        </w:rPr>
        <w:t>achieve</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high</w:t>
      </w:r>
      <w:r>
        <w:rPr>
          <w:rFonts w:hint="default" w:ascii="Times New Roman" w:hAnsi="Times New Roman" w:cs="Times New Roman"/>
          <w:spacing w:val="-12"/>
          <w:sz w:val="18"/>
          <w:szCs w:val="18"/>
        </w:rPr>
        <w:t xml:space="preserve"> </w:t>
      </w:r>
      <w:r>
        <w:rPr>
          <w:rFonts w:hint="default" w:ascii="Times New Roman" w:hAnsi="Times New Roman" w:cs="Times New Roman"/>
          <w:sz w:val="18"/>
          <w:szCs w:val="18"/>
        </w:rPr>
        <w:t>accuracy</w:t>
      </w:r>
      <w:r>
        <w:rPr>
          <w:rFonts w:hint="default" w:ascii="Times New Roman" w:hAnsi="Times New Roman" w:cs="Times New Roman"/>
          <w:spacing w:val="-13"/>
          <w:sz w:val="18"/>
          <w:szCs w:val="18"/>
        </w:rPr>
        <w:t xml:space="preserve"> </w:t>
      </w:r>
      <w:r>
        <w:rPr>
          <w:rFonts w:hint="default" w:ascii="Times New Roman" w:hAnsi="Times New Roman" w:cs="Times New Roman"/>
          <w:sz w:val="18"/>
          <w:szCs w:val="18"/>
        </w:rPr>
        <w:t>when</w:t>
      </w:r>
      <w:r>
        <w:rPr>
          <w:rFonts w:hint="default" w:ascii="Times New Roman" w:hAnsi="Times New Roman" w:cs="Times New Roman"/>
          <w:spacing w:val="-53"/>
          <w:sz w:val="18"/>
          <w:szCs w:val="18"/>
        </w:rPr>
        <w:t xml:space="preserve"> </w:t>
      </w:r>
      <w:r>
        <w:rPr>
          <w:rFonts w:hint="default" w:ascii="Times New Roman" w:hAnsi="Times New Roman" w:cs="Times New Roman"/>
          <w:sz w:val="18"/>
          <w:szCs w:val="18"/>
        </w:rPr>
        <w:t>trained</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in</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isolation.</w:t>
      </w:r>
    </w:p>
    <w:p>
      <w:pPr>
        <w:pStyle w:val="5"/>
        <w:spacing w:before="1"/>
        <w:rPr>
          <w:rFonts w:hint="default" w:ascii="Times New Roman" w:hAnsi="Times New Roman" w:cs="Times New Roman"/>
          <w:sz w:val="18"/>
          <w:szCs w:val="18"/>
        </w:rPr>
      </w:pPr>
    </w:p>
    <w:p>
      <w:pPr>
        <w:pStyle w:val="11"/>
        <w:numPr>
          <w:ilvl w:val="1"/>
          <w:numId w:val="1"/>
        </w:numPr>
        <w:tabs>
          <w:tab w:val="left" w:pos="648"/>
        </w:tabs>
        <w:spacing w:before="0" w:after="0" w:line="240" w:lineRule="auto"/>
        <w:ind w:left="210" w:right="212" w:firstLine="0"/>
        <w:jc w:val="both"/>
        <w:rPr>
          <w:rFonts w:hint="default" w:ascii="Times New Roman" w:hAnsi="Times New Roman" w:cs="Times New Roman"/>
          <w:sz w:val="18"/>
          <w:szCs w:val="18"/>
        </w:rPr>
      </w:pPr>
      <w:r>
        <w:rPr>
          <w:rFonts w:hint="default" w:ascii="Times New Roman" w:hAnsi="Times New Roman" w:cs="Times New Roman"/>
          <w:sz w:val="18"/>
          <w:szCs w:val="18"/>
        </w:rPr>
        <w:t>Zhuang Liu et al challenged the conventional wisdom that pruning is primarily beneficial for reducing model</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size and computational complexity. Proposed that the primary value of pruning lies in discovering sparse structures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that are more</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amenable</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to</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efficient</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training.</w:t>
      </w:r>
    </w:p>
    <w:p>
      <w:pPr>
        <w:pStyle w:val="5"/>
        <w:spacing w:before="1"/>
        <w:rPr>
          <w:rFonts w:hint="default" w:ascii="Times New Roman" w:hAnsi="Times New Roman" w:cs="Times New Roman"/>
          <w:sz w:val="18"/>
          <w:szCs w:val="18"/>
        </w:rPr>
      </w:pPr>
    </w:p>
    <w:p>
      <w:pPr>
        <w:pStyle w:val="11"/>
        <w:numPr>
          <w:ilvl w:val="1"/>
          <w:numId w:val="1"/>
        </w:numPr>
        <w:tabs>
          <w:tab w:val="left" w:pos="675"/>
        </w:tabs>
        <w:spacing w:before="0" w:after="0" w:line="240" w:lineRule="auto"/>
        <w:ind w:left="210" w:right="204" w:firstLine="0"/>
        <w:jc w:val="both"/>
        <w:rPr>
          <w:rFonts w:hint="default" w:ascii="Times New Roman" w:hAnsi="Times New Roman" w:cs="Times New Roman"/>
          <w:sz w:val="18"/>
          <w:szCs w:val="18"/>
        </w:rPr>
      </w:pPr>
      <w:r>
        <w:rPr>
          <w:rFonts w:hint="default" w:ascii="Times New Roman" w:hAnsi="Times New Roman" w:cs="Times New Roman"/>
          <w:sz w:val="18"/>
          <w:szCs w:val="18"/>
        </w:rPr>
        <w:t>Dmitry Molchanov et al addressed the challenge of training pruned neural networks by proposing a new</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architecture design paradigm called "Sparsity-Invariant CNNs” and introduced skip connections that bypass pruned</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layers,</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allowing</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information to</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flow</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freely</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through</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the</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network despite</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sparsity-induced</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interruptions.</w:t>
      </w:r>
    </w:p>
    <w:p>
      <w:pPr>
        <w:pStyle w:val="5"/>
        <w:rPr>
          <w:rFonts w:hint="default" w:ascii="Times New Roman" w:hAnsi="Times New Roman" w:cs="Times New Roman"/>
          <w:sz w:val="18"/>
          <w:szCs w:val="18"/>
        </w:rPr>
      </w:pPr>
    </w:p>
    <w:p>
      <w:pPr>
        <w:pStyle w:val="11"/>
        <w:numPr>
          <w:ilvl w:val="0"/>
          <w:numId w:val="1"/>
        </w:numPr>
        <w:tabs>
          <w:tab w:val="left" w:pos="557"/>
        </w:tabs>
        <w:spacing w:before="0" w:after="0" w:line="240" w:lineRule="auto"/>
        <w:ind w:left="556" w:right="0" w:hanging="347"/>
        <w:jc w:val="left"/>
        <w:rPr>
          <w:rFonts w:hint="default" w:ascii="Times New Roman" w:hAnsi="Times New Roman" w:cs="Times New Roman"/>
          <w:sz w:val="18"/>
          <w:szCs w:val="18"/>
        </w:rPr>
      </w:pPr>
      <w:r>
        <w:rPr>
          <w:rFonts w:hint="default" w:ascii="Times New Roman" w:hAnsi="Times New Roman" w:cs="Times New Roman"/>
          <w:sz w:val="18"/>
          <w:szCs w:val="18"/>
        </w:rPr>
        <w:t>ABOUT</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DATASET</w:t>
      </w:r>
    </w:p>
    <w:p>
      <w:pPr>
        <w:spacing w:before="78"/>
        <w:ind w:left="210" w:right="0" w:firstLine="0"/>
        <w:jc w:val="both"/>
        <w:rPr>
          <w:rFonts w:hint="default" w:ascii="Times New Roman" w:hAnsi="Times New Roman" w:cs="Times New Roman"/>
          <w:b w:val="0"/>
          <w:bCs/>
          <w:i/>
          <w:iCs/>
          <w:sz w:val="18"/>
          <w:szCs w:val="18"/>
        </w:rPr>
      </w:pPr>
      <w:r>
        <w:rPr>
          <w:rFonts w:hint="default" w:ascii="Times New Roman" w:hAnsi="Times New Roman" w:cs="Times New Roman"/>
          <w:b w:val="0"/>
          <w:bCs/>
          <w:i/>
          <w:iCs/>
          <w:sz w:val="18"/>
          <w:szCs w:val="18"/>
        </w:rPr>
        <w:t>Hand</w:t>
      </w:r>
      <w:r>
        <w:rPr>
          <w:rFonts w:hint="default" w:ascii="Times New Roman" w:hAnsi="Times New Roman" w:cs="Times New Roman"/>
          <w:b w:val="0"/>
          <w:bCs/>
          <w:i/>
          <w:iCs/>
          <w:spacing w:val="-7"/>
          <w:sz w:val="18"/>
          <w:szCs w:val="18"/>
        </w:rPr>
        <w:t xml:space="preserve"> </w:t>
      </w:r>
      <w:r>
        <w:rPr>
          <w:rFonts w:hint="default" w:ascii="Times New Roman" w:hAnsi="Times New Roman" w:cs="Times New Roman"/>
          <w:b w:val="0"/>
          <w:bCs/>
          <w:i/>
          <w:iCs/>
          <w:sz w:val="18"/>
          <w:szCs w:val="18"/>
        </w:rPr>
        <w:t>Written</w:t>
      </w:r>
      <w:r>
        <w:rPr>
          <w:rFonts w:hint="default" w:ascii="Times New Roman" w:hAnsi="Times New Roman" w:cs="Times New Roman"/>
          <w:b w:val="0"/>
          <w:bCs/>
          <w:i/>
          <w:iCs/>
          <w:spacing w:val="-3"/>
          <w:sz w:val="18"/>
          <w:szCs w:val="18"/>
        </w:rPr>
        <w:t xml:space="preserve"> </w:t>
      </w:r>
      <w:r>
        <w:rPr>
          <w:rFonts w:hint="default" w:ascii="Times New Roman" w:hAnsi="Times New Roman" w:cs="Times New Roman"/>
          <w:b w:val="0"/>
          <w:bCs/>
          <w:i/>
          <w:iCs/>
          <w:sz w:val="18"/>
          <w:szCs w:val="18"/>
        </w:rPr>
        <w:t>Digit</w:t>
      </w:r>
      <w:r>
        <w:rPr>
          <w:rFonts w:hint="default" w:ascii="Times New Roman" w:hAnsi="Times New Roman" w:cs="Times New Roman"/>
          <w:b w:val="0"/>
          <w:bCs/>
          <w:i/>
          <w:iCs/>
          <w:spacing w:val="-1"/>
          <w:sz w:val="18"/>
          <w:szCs w:val="18"/>
        </w:rPr>
        <w:t xml:space="preserve"> </w:t>
      </w:r>
      <w:r>
        <w:rPr>
          <w:rFonts w:hint="default" w:ascii="Times New Roman" w:hAnsi="Times New Roman" w:cs="Times New Roman"/>
          <w:b w:val="0"/>
          <w:bCs/>
          <w:i/>
          <w:iCs/>
          <w:sz w:val="18"/>
          <w:szCs w:val="18"/>
        </w:rPr>
        <w:t>Dataset:</w:t>
      </w:r>
    </w:p>
    <w:p>
      <w:pPr>
        <w:pStyle w:val="5"/>
        <w:spacing w:before="1"/>
        <w:ind w:left="210" w:right="199"/>
        <w:jc w:val="both"/>
        <w:rPr>
          <w:rFonts w:hint="default" w:ascii="Times New Roman" w:hAnsi="Times New Roman" w:cs="Times New Roman"/>
          <w:sz w:val="18"/>
          <w:szCs w:val="18"/>
        </w:rPr>
      </w:pPr>
      <w:r>
        <w:rPr>
          <w:rFonts w:hint="default" w:ascii="Times New Roman" w:hAnsi="Times New Roman" w:cs="Times New Roman"/>
          <w:sz w:val="18"/>
          <w:szCs w:val="18"/>
        </w:rPr>
        <w:t>The dataset contains around 42,001 records, each representing a handwritten digit image. Each image is represented</w:t>
      </w:r>
      <w:r>
        <w:rPr>
          <w:rFonts w:hint="default" w:ascii="Times New Roman" w:hAnsi="Times New Roman" w:cs="Times New Roman"/>
          <w:spacing w:val="-52"/>
          <w:sz w:val="18"/>
          <w:szCs w:val="18"/>
        </w:rPr>
        <w:t xml:space="preserve"> </w:t>
      </w:r>
      <w:r>
        <w:rPr>
          <w:rFonts w:hint="default" w:ascii="Times New Roman" w:hAnsi="Times New Roman" w:cs="Times New Roman"/>
          <w:sz w:val="18"/>
          <w:szCs w:val="18"/>
        </w:rPr>
        <w:t xml:space="preserve">by a fixed set of 783 binary pixel values (0or 1), from down sampling or </w:t>
      </w:r>
      <w:r>
        <w:rPr>
          <w:rFonts w:hint="default" w:ascii="Times New Roman" w:hAnsi="Times New Roman" w:cs="Times New Roman"/>
          <w:sz w:val="18"/>
          <w:szCs w:val="18"/>
          <w:lang w:val="en-IN"/>
        </w:rPr>
        <w:t>re-sizing</w:t>
      </w:r>
      <w:r>
        <w:rPr>
          <w:rFonts w:hint="default" w:ascii="Times New Roman" w:hAnsi="Times New Roman" w:cs="Times New Roman"/>
          <w:sz w:val="18"/>
          <w:szCs w:val="18"/>
        </w:rPr>
        <w:t xml:space="preserve"> the original images to a smaller</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resolution. The dataset is in a tabular format, where each row corresponds to a single sample, with the first column</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containing the digit label (0 to 9) and the remaining 783 columns representing the pixel values for that image. The</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dataset</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includes</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multiple</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instances</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of</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each</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digit</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class,</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suggesting</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a</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relatively</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balanced</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distribution</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of digit</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labels.</w:t>
      </w:r>
    </w:p>
    <w:p>
      <w:pPr>
        <w:pStyle w:val="5"/>
        <w:spacing w:before="2"/>
        <w:rPr>
          <w:rFonts w:hint="default" w:ascii="Times New Roman" w:hAnsi="Times New Roman" w:cs="Times New Roman"/>
          <w:sz w:val="18"/>
          <w:szCs w:val="18"/>
        </w:rPr>
      </w:pPr>
    </w:p>
    <w:p>
      <w:pPr>
        <w:spacing w:before="0"/>
        <w:ind w:left="210" w:right="0" w:firstLine="0"/>
        <w:jc w:val="both"/>
        <w:rPr>
          <w:rFonts w:hint="default" w:ascii="Times New Roman" w:hAnsi="Times New Roman" w:cs="Times New Roman"/>
          <w:sz w:val="18"/>
          <w:szCs w:val="18"/>
        </w:rPr>
      </w:pPr>
      <w:r>
        <w:rPr>
          <w:rFonts w:hint="default" w:ascii="Times New Roman" w:hAnsi="Times New Roman" w:cs="Times New Roman"/>
          <w:b w:val="0"/>
          <w:bCs/>
          <w:i/>
          <w:iCs/>
          <w:sz w:val="18"/>
          <w:szCs w:val="18"/>
        </w:rPr>
        <w:t>Number</w:t>
      </w:r>
      <w:r>
        <w:rPr>
          <w:rFonts w:hint="default" w:ascii="Times New Roman" w:hAnsi="Times New Roman" w:cs="Times New Roman"/>
          <w:b w:val="0"/>
          <w:bCs/>
          <w:i/>
          <w:iCs/>
          <w:spacing w:val="-3"/>
          <w:sz w:val="18"/>
          <w:szCs w:val="18"/>
        </w:rPr>
        <w:t xml:space="preserve"> </w:t>
      </w:r>
      <w:r>
        <w:rPr>
          <w:rFonts w:hint="default" w:ascii="Times New Roman" w:hAnsi="Times New Roman" w:cs="Times New Roman"/>
          <w:b w:val="0"/>
          <w:bCs/>
          <w:i/>
          <w:iCs/>
          <w:sz w:val="18"/>
          <w:szCs w:val="18"/>
        </w:rPr>
        <w:t>of</w:t>
      </w:r>
      <w:r>
        <w:rPr>
          <w:rFonts w:hint="default" w:ascii="Times New Roman" w:hAnsi="Times New Roman" w:cs="Times New Roman"/>
          <w:b w:val="0"/>
          <w:bCs/>
          <w:i/>
          <w:iCs/>
          <w:spacing w:val="-4"/>
          <w:sz w:val="18"/>
          <w:szCs w:val="18"/>
        </w:rPr>
        <w:t xml:space="preserve"> </w:t>
      </w:r>
      <w:r>
        <w:rPr>
          <w:rFonts w:hint="default" w:ascii="Times New Roman" w:hAnsi="Times New Roman" w:cs="Times New Roman"/>
          <w:b w:val="0"/>
          <w:bCs/>
          <w:i/>
          <w:iCs/>
          <w:sz w:val="18"/>
          <w:szCs w:val="18"/>
        </w:rPr>
        <w:t>Dataset:</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42001</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(handwritten</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digit)</w:t>
      </w:r>
    </w:p>
    <w:p>
      <w:pPr>
        <w:pStyle w:val="11"/>
        <w:numPr>
          <w:ilvl w:val="0"/>
          <w:numId w:val="1"/>
        </w:numPr>
        <w:tabs>
          <w:tab w:val="left" w:pos="574"/>
        </w:tabs>
        <w:spacing w:before="161" w:after="0" w:line="240" w:lineRule="auto"/>
        <w:ind w:left="573" w:right="0" w:hanging="352"/>
        <w:jc w:val="left"/>
        <w:rPr>
          <w:rFonts w:hint="default" w:ascii="Times New Roman" w:hAnsi="Times New Roman" w:cs="Times New Roman"/>
          <w:sz w:val="18"/>
          <w:szCs w:val="18"/>
        </w:rPr>
      </w:pPr>
      <w:r>
        <w:rPr>
          <w:rFonts w:hint="default" w:ascii="Times New Roman" w:hAnsi="Times New Roman" w:cs="Times New Roman"/>
          <w:sz w:val="18"/>
          <w:szCs w:val="18"/>
        </w:rPr>
        <w:t>TECHNIQUE</w:t>
      </w:r>
    </w:p>
    <w:p>
      <w:pPr>
        <w:spacing w:before="78"/>
        <w:ind w:left="210" w:right="0" w:firstLine="0"/>
        <w:jc w:val="both"/>
        <w:rPr>
          <w:rFonts w:hint="default" w:ascii="Times New Roman" w:hAnsi="Times New Roman" w:cs="Times New Roman"/>
          <w:b w:val="0"/>
          <w:bCs/>
          <w:i/>
          <w:iCs/>
          <w:sz w:val="18"/>
          <w:szCs w:val="18"/>
        </w:rPr>
      </w:pPr>
      <w:r>
        <w:rPr>
          <w:rFonts w:hint="default" w:ascii="Times New Roman" w:hAnsi="Times New Roman" w:cs="Times New Roman"/>
          <w:b w:val="0"/>
          <w:bCs/>
          <w:i/>
          <w:iCs/>
          <w:sz w:val="18"/>
          <w:szCs w:val="18"/>
        </w:rPr>
        <w:t>Feedforward</w:t>
      </w:r>
      <w:r>
        <w:rPr>
          <w:rFonts w:hint="default" w:ascii="Times New Roman" w:hAnsi="Times New Roman" w:cs="Times New Roman"/>
          <w:b w:val="0"/>
          <w:bCs/>
          <w:i/>
          <w:iCs/>
          <w:spacing w:val="-2"/>
          <w:sz w:val="18"/>
          <w:szCs w:val="18"/>
        </w:rPr>
        <w:t xml:space="preserve"> </w:t>
      </w:r>
      <w:r>
        <w:rPr>
          <w:rFonts w:hint="default" w:ascii="Times New Roman" w:hAnsi="Times New Roman" w:cs="Times New Roman"/>
          <w:b w:val="0"/>
          <w:bCs/>
          <w:i/>
          <w:iCs/>
          <w:sz w:val="18"/>
          <w:szCs w:val="18"/>
        </w:rPr>
        <w:t>neural</w:t>
      </w:r>
      <w:r>
        <w:rPr>
          <w:rFonts w:hint="default" w:ascii="Times New Roman" w:hAnsi="Times New Roman" w:cs="Times New Roman"/>
          <w:b w:val="0"/>
          <w:bCs/>
          <w:i/>
          <w:iCs/>
          <w:spacing w:val="-2"/>
          <w:sz w:val="18"/>
          <w:szCs w:val="18"/>
        </w:rPr>
        <w:t xml:space="preserve"> </w:t>
      </w:r>
      <w:r>
        <w:rPr>
          <w:rFonts w:hint="default" w:ascii="Times New Roman" w:hAnsi="Times New Roman" w:cs="Times New Roman"/>
          <w:b w:val="0"/>
          <w:bCs/>
          <w:i/>
          <w:iCs/>
          <w:sz w:val="18"/>
          <w:szCs w:val="18"/>
        </w:rPr>
        <w:t>network:</w:t>
      </w:r>
    </w:p>
    <w:p>
      <w:pPr>
        <w:pStyle w:val="5"/>
        <w:spacing w:before="1"/>
        <w:ind w:left="210" w:right="335"/>
        <w:jc w:val="both"/>
        <w:rPr>
          <w:rFonts w:hint="default" w:ascii="Times New Roman" w:hAnsi="Times New Roman" w:cs="Times New Roman"/>
          <w:sz w:val="18"/>
          <w:szCs w:val="18"/>
          <w:lang w:val="en-IN"/>
        </w:rPr>
      </w:pPr>
      <w:r>
        <w:rPr>
          <w:rFonts w:hint="default" w:ascii="Times New Roman" w:hAnsi="Times New Roman" w:cs="Times New Roman"/>
          <w:sz w:val="18"/>
          <w:szCs w:val="18"/>
        </w:rPr>
        <w:t>A feedforward neural network (FNN) is a type of artificial neural network that consists of an input layer, one or</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more hidden layers, and an output layer. Each node in a layer is connected to all nodes in the previous and next</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layers, and each connection has a weight associated with it. During the forward pass, the input is multiplied by the</w:t>
      </w:r>
      <w:r>
        <w:rPr>
          <w:rFonts w:hint="default" w:ascii="Times New Roman" w:hAnsi="Times New Roman" w:cs="Times New Roman"/>
          <w:spacing w:val="-52"/>
          <w:sz w:val="18"/>
          <w:szCs w:val="18"/>
        </w:rPr>
        <w:t xml:space="preserve"> </w:t>
      </w:r>
      <w:r>
        <w:rPr>
          <w:rFonts w:hint="default" w:ascii="Times New Roman" w:hAnsi="Times New Roman" w:cs="Times New Roman"/>
          <w:sz w:val="18"/>
          <w:szCs w:val="18"/>
        </w:rPr>
        <w:t>weights and passed through an activation function in each node, introducing non-linearity. During the backward</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 xml:space="preserve">pass, the error between the predicted output and the true output is calculated using a loss function, </w:t>
      </w:r>
      <w:r>
        <w:rPr>
          <w:rFonts w:hint="default" w:ascii="Times New Roman" w:hAnsi="Times New Roman" w:cs="Times New Roman"/>
          <w:sz w:val="18"/>
          <w:szCs w:val="18"/>
          <w:lang w:val="en-IN"/>
        </w:rPr>
        <w:t xml:space="preserve">back propagated </w:t>
      </w:r>
      <w:r>
        <w:rPr>
          <w:rFonts w:hint="default" w:ascii="Times New Roman" w:hAnsi="Times New Roman" w:cs="Times New Roman"/>
          <w:sz w:val="18"/>
          <w:szCs w:val="18"/>
        </w:rPr>
        <w:t>through the network, and the weights are adjusted using an optimization algorithm. FNNs are also known as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multilayer perceptrons (MLPs) or deep feedforward networks. They are widely used for tasks that require learning</w:t>
      </w:r>
      <w:r>
        <w:rPr>
          <w:rFonts w:hint="default" w:ascii="Times New Roman" w:hAnsi="Times New Roman" w:cs="Times New Roman"/>
          <w:spacing w:val="-52"/>
          <w:sz w:val="18"/>
          <w:szCs w:val="18"/>
        </w:rPr>
        <w:t xml:space="preserve"> </w:t>
      </w:r>
      <w:r>
        <w:rPr>
          <w:rFonts w:hint="default" w:ascii="Times New Roman" w:hAnsi="Times New Roman" w:cs="Times New Roman"/>
          <w:sz w:val="18"/>
          <w:szCs w:val="18"/>
        </w:rPr>
        <w:t>complex</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relationships</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between inputs</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and</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outputs,</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such</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as</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classification</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and</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regression problems</w:t>
      </w:r>
      <w:r>
        <w:rPr>
          <w:rFonts w:hint="default" w:ascii="Times New Roman" w:hAnsi="Times New Roman" w:cs="Times New Roman"/>
          <w:sz w:val="18"/>
          <w:szCs w:val="18"/>
          <w:lang w:val="en-IN"/>
        </w:rPr>
        <w:t>.</w:t>
      </w:r>
    </w:p>
    <w:p>
      <w:pPr>
        <w:pStyle w:val="2"/>
        <w:spacing w:before="78"/>
        <w:jc w:val="both"/>
        <w:rPr>
          <w:rFonts w:hint="default" w:ascii="Times New Roman" w:hAnsi="Times New Roman" w:cs="Times New Roman"/>
          <w:b w:val="0"/>
          <w:bCs w:val="0"/>
          <w:i/>
          <w:iCs/>
          <w:sz w:val="18"/>
          <w:szCs w:val="18"/>
        </w:rPr>
      </w:pPr>
      <w:r>
        <w:rPr>
          <w:rFonts w:hint="default" w:ascii="Times New Roman" w:hAnsi="Times New Roman" w:cs="Times New Roman"/>
          <w:b w:val="0"/>
          <w:bCs w:val="0"/>
          <w:i/>
          <w:iCs/>
          <w:sz w:val="18"/>
          <w:szCs w:val="18"/>
        </w:rPr>
        <w:t>Quantization:</w:t>
      </w:r>
    </w:p>
    <w:p>
      <w:pPr>
        <w:pStyle w:val="5"/>
        <w:spacing w:before="2"/>
        <w:ind w:left="210" w:right="202"/>
        <w:jc w:val="both"/>
        <w:rPr>
          <w:rFonts w:hint="default" w:ascii="Times New Roman" w:hAnsi="Times New Roman" w:cs="Times New Roman"/>
          <w:sz w:val="18"/>
          <w:szCs w:val="18"/>
        </w:rPr>
      </w:pPr>
      <w:r>
        <w:rPr>
          <w:rFonts w:hint="default" w:ascii="Times New Roman" w:hAnsi="Times New Roman" w:cs="Times New Roman"/>
          <w:sz w:val="18"/>
          <w:szCs w:val="18"/>
        </w:rPr>
        <w:t>Quantization is the process of reducing the precision or number of bits used to represent the weights and activation</w:t>
      </w:r>
      <w:r>
        <w:rPr>
          <w:rFonts w:hint="default" w:ascii="Times New Roman" w:hAnsi="Times New Roman" w:cs="Times New Roman"/>
          <w:sz w:val="18"/>
          <w:szCs w:val="18"/>
          <w:lang w:val="en-IN"/>
        </w:rPr>
        <w:t xml:space="preserve">s </w:t>
      </w:r>
      <w:r>
        <w:rPr>
          <w:rFonts w:hint="default" w:ascii="Times New Roman" w:hAnsi="Times New Roman" w:cs="Times New Roman"/>
          <w:spacing w:val="-1"/>
          <w:sz w:val="18"/>
          <w:szCs w:val="18"/>
        </w:rPr>
        <w:t>of</w:t>
      </w:r>
      <w:r>
        <w:rPr>
          <w:rFonts w:hint="default" w:ascii="Times New Roman" w:hAnsi="Times New Roman" w:cs="Times New Roman"/>
          <w:spacing w:val="-11"/>
          <w:sz w:val="18"/>
          <w:szCs w:val="18"/>
        </w:rPr>
        <w:t xml:space="preserve"> </w:t>
      </w:r>
      <w:r>
        <w:rPr>
          <w:rFonts w:hint="default" w:ascii="Times New Roman" w:hAnsi="Times New Roman" w:cs="Times New Roman"/>
          <w:spacing w:val="-1"/>
          <w:sz w:val="18"/>
          <w:szCs w:val="18"/>
        </w:rPr>
        <w:t>a</w:t>
      </w:r>
      <w:r>
        <w:rPr>
          <w:rFonts w:hint="default" w:ascii="Times New Roman" w:hAnsi="Times New Roman" w:cs="Times New Roman"/>
          <w:spacing w:val="-12"/>
          <w:sz w:val="18"/>
          <w:szCs w:val="18"/>
        </w:rPr>
        <w:t xml:space="preserve"> </w:t>
      </w:r>
      <w:r>
        <w:rPr>
          <w:rFonts w:hint="default" w:ascii="Times New Roman" w:hAnsi="Times New Roman" w:cs="Times New Roman"/>
          <w:spacing w:val="-1"/>
          <w:sz w:val="18"/>
          <w:szCs w:val="18"/>
        </w:rPr>
        <w:t>neural</w:t>
      </w:r>
      <w:r>
        <w:rPr>
          <w:rFonts w:hint="default" w:ascii="Times New Roman" w:hAnsi="Times New Roman" w:cs="Times New Roman"/>
          <w:spacing w:val="-6"/>
          <w:sz w:val="18"/>
          <w:szCs w:val="18"/>
        </w:rPr>
        <w:t xml:space="preserve"> </w:t>
      </w:r>
      <w:r>
        <w:rPr>
          <w:rFonts w:hint="default" w:ascii="Times New Roman" w:hAnsi="Times New Roman" w:cs="Times New Roman"/>
          <w:spacing w:val="-1"/>
          <w:sz w:val="18"/>
          <w:szCs w:val="18"/>
        </w:rPr>
        <w:t>network</w:t>
      </w:r>
      <w:r>
        <w:rPr>
          <w:rFonts w:hint="default" w:ascii="Times New Roman" w:hAnsi="Times New Roman" w:cs="Times New Roman"/>
          <w:spacing w:val="-14"/>
          <w:sz w:val="18"/>
          <w:szCs w:val="18"/>
        </w:rPr>
        <w:t xml:space="preserve"> </w:t>
      </w:r>
      <w:r>
        <w:rPr>
          <w:rFonts w:hint="default" w:ascii="Times New Roman" w:hAnsi="Times New Roman" w:cs="Times New Roman"/>
          <w:spacing w:val="-1"/>
          <w:sz w:val="18"/>
          <w:szCs w:val="18"/>
        </w:rPr>
        <w:t>model.</w:t>
      </w:r>
      <w:r>
        <w:rPr>
          <w:rFonts w:hint="default" w:ascii="Times New Roman" w:hAnsi="Times New Roman" w:cs="Times New Roman"/>
          <w:spacing w:val="-10"/>
          <w:sz w:val="18"/>
          <w:szCs w:val="18"/>
        </w:rPr>
        <w:t xml:space="preserve"> </w:t>
      </w:r>
      <w:r>
        <w:rPr>
          <w:rFonts w:hint="default" w:ascii="Times New Roman" w:hAnsi="Times New Roman" w:cs="Times New Roman"/>
          <w:spacing w:val="-1"/>
          <w:sz w:val="18"/>
          <w:szCs w:val="18"/>
        </w:rPr>
        <w:t>It</w:t>
      </w:r>
      <w:r>
        <w:rPr>
          <w:rFonts w:hint="default" w:ascii="Times New Roman" w:hAnsi="Times New Roman" w:cs="Times New Roman"/>
          <w:spacing w:val="-11"/>
          <w:sz w:val="18"/>
          <w:szCs w:val="18"/>
        </w:rPr>
        <w:t xml:space="preserve"> </w:t>
      </w:r>
      <w:r>
        <w:rPr>
          <w:rFonts w:hint="default" w:ascii="Times New Roman" w:hAnsi="Times New Roman" w:cs="Times New Roman"/>
          <w:spacing w:val="-1"/>
          <w:sz w:val="18"/>
          <w:szCs w:val="18"/>
        </w:rPr>
        <w:t>involves</w:t>
      </w:r>
      <w:r>
        <w:rPr>
          <w:rFonts w:hint="default" w:ascii="Times New Roman" w:hAnsi="Times New Roman" w:cs="Times New Roman"/>
          <w:spacing w:val="-12"/>
          <w:sz w:val="18"/>
          <w:szCs w:val="18"/>
        </w:rPr>
        <w:t xml:space="preserve"> </w:t>
      </w:r>
      <w:r>
        <w:rPr>
          <w:rFonts w:hint="default" w:ascii="Times New Roman" w:hAnsi="Times New Roman" w:cs="Times New Roman"/>
          <w:spacing w:val="-1"/>
          <w:sz w:val="18"/>
          <w:szCs w:val="18"/>
        </w:rPr>
        <w:t>mapping</w:t>
      </w:r>
      <w:r>
        <w:rPr>
          <w:rFonts w:hint="default" w:ascii="Times New Roman" w:hAnsi="Times New Roman" w:cs="Times New Roman"/>
          <w:spacing w:val="-10"/>
          <w:sz w:val="18"/>
          <w:szCs w:val="18"/>
        </w:rPr>
        <w:t xml:space="preserve"> </w:t>
      </w:r>
      <w:r>
        <w:rPr>
          <w:rFonts w:hint="default" w:ascii="Times New Roman" w:hAnsi="Times New Roman" w:cs="Times New Roman"/>
          <w:spacing w:val="-1"/>
          <w:sz w:val="18"/>
          <w:szCs w:val="18"/>
        </w:rPr>
        <w:t>floating-point</w:t>
      </w:r>
      <w:r>
        <w:rPr>
          <w:rFonts w:hint="default" w:ascii="Times New Roman" w:hAnsi="Times New Roman" w:cs="Times New Roman"/>
          <w:spacing w:val="-6"/>
          <w:sz w:val="18"/>
          <w:szCs w:val="18"/>
        </w:rPr>
        <w:t xml:space="preserve"> </w:t>
      </w:r>
      <w:r>
        <w:rPr>
          <w:rFonts w:hint="default" w:ascii="Times New Roman" w:hAnsi="Times New Roman" w:cs="Times New Roman"/>
          <w:spacing w:val="-1"/>
          <w:sz w:val="18"/>
          <w:szCs w:val="18"/>
        </w:rPr>
        <w:t>values</w:t>
      </w:r>
      <w:r>
        <w:rPr>
          <w:rFonts w:hint="default" w:ascii="Times New Roman" w:hAnsi="Times New Roman" w:cs="Times New Roman"/>
          <w:spacing w:val="-9"/>
          <w:sz w:val="18"/>
          <w:szCs w:val="18"/>
        </w:rPr>
        <w:t xml:space="preserve"> </w:t>
      </w:r>
      <w:r>
        <w:rPr>
          <w:rFonts w:hint="default" w:ascii="Times New Roman" w:hAnsi="Times New Roman" w:cs="Times New Roman"/>
          <w:spacing w:val="-1"/>
          <w:sz w:val="18"/>
          <w:szCs w:val="18"/>
        </w:rPr>
        <w:t>to</w:t>
      </w:r>
      <w:r>
        <w:rPr>
          <w:rFonts w:hint="default" w:ascii="Times New Roman" w:hAnsi="Times New Roman" w:cs="Times New Roman"/>
          <w:spacing w:val="-10"/>
          <w:sz w:val="18"/>
          <w:szCs w:val="18"/>
        </w:rPr>
        <w:t xml:space="preserve"> </w:t>
      </w:r>
      <w:r>
        <w:rPr>
          <w:rFonts w:hint="default" w:ascii="Times New Roman" w:hAnsi="Times New Roman" w:cs="Times New Roman"/>
          <w:spacing w:val="-1"/>
          <w:sz w:val="18"/>
          <w:szCs w:val="18"/>
        </w:rPr>
        <w:t>a</w:t>
      </w:r>
      <w:r>
        <w:rPr>
          <w:rFonts w:hint="default" w:ascii="Times New Roman" w:hAnsi="Times New Roman" w:cs="Times New Roman"/>
          <w:spacing w:val="-9"/>
          <w:sz w:val="18"/>
          <w:szCs w:val="18"/>
        </w:rPr>
        <w:t xml:space="preserve"> </w:t>
      </w:r>
      <w:r>
        <w:rPr>
          <w:rFonts w:hint="default" w:ascii="Times New Roman" w:hAnsi="Times New Roman" w:cs="Times New Roman"/>
          <w:spacing w:val="-1"/>
          <w:sz w:val="18"/>
          <w:szCs w:val="18"/>
        </w:rPr>
        <w:t>smaller</w:t>
      </w:r>
      <w:r>
        <w:rPr>
          <w:rFonts w:hint="default" w:ascii="Times New Roman" w:hAnsi="Times New Roman" w:cs="Times New Roman"/>
          <w:spacing w:val="-8"/>
          <w:sz w:val="18"/>
          <w:szCs w:val="18"/>
        </w:rPr>
        <w:t xml:space="preserve"> </w:t>
      </w:r>
      <w:r>
        <w:rPr>
          <w:rFonts w:hint="default" w:ascii="Times New Roman" w:hAnsi="Times New Roman" w:cs="Times New Roman"/>
          <w:spacing w:val="-1"/>
          <w:sz w:val="18"/>
          <w:szCs w:val="18"/>
        </w:rPr>
        <w:t>set</w:t>
      </w:r>
      <w:r>
        <w:rPr>
          <w:rFonts w:hint="default" w:ascii="Times New Roman" w:hAnsi="Times New Roman" w:cs="Times New Roman"/>
          <w:spacing w:val="-9"/>
          <w:sz w:val="18"/>
          <w:szCs w:val="18"/>
        </w:rPr>
        <w:t xml:space="preserve"> </w:t>
      </w:r>
      <w:r>
        <w:rPr>
          <w:rFonts w:hint="default" w:ascii="Times New Roman" w:hAnsi="Times New Roman" w:cs="Times New Roman"/>
          <w:spacing w:val="-1"/>
          <w:sz w:val="18"/>
          <w:szCs w:val="18"/>
        </w:rPr>
        <w:t>of</w:t>
      </w:r>
      <w:r>
        <w:rPr>
          <w:rFonts w:hint="default" w:ascii="Times New Roman" w:hAnsi="Times New Roman" w:cs="Times New Roman"/>
          <w:spacing w:val="-7"/>
          <w:sz w:val="18"/>
          <w:szCs w:val="18"/>
        </w:rPr>
        <w:t xml:space="preserve"> </w:t>
      </w:r>
      <w:r>
        <w:rPr>
          <w:rFonts w:hint="default" w:ascii="Times New Roman" w:hAnsi="Times New Roman" w:cs="Times New Roman"/>
          <w:spacing w:val="-1"/>
          <w:sz w:val="18"/>
          <w:szCs w:val="18"/>
        </w:rPr>
        <w:t>discrete</w:t>
      </w:r>
      <w:r>
        <w:rPr>
          <w:rFonts w:hint="default" w:ascii="Times New Roman" w:hAnsi="Times New Roman" w:cs="Times New Roman"/>
          <w:spacing w:val="-7"/>
          <w:sz w:val="18"/>
          <w:szCs w:val="18"/>
        </w:rPr>
        <w:t xml:space="preserve"> </w:t>
      </w:r>
      <w:r>
        <w:rPr>
          <w:rFonts w:hint="default" w:ascii="Times New Roman" w:hAnsi="Times New Roman" w:cs="Times New Roman"/>
          <w:spacing w:val="-1"/>
          <w:sz w:val="18"/>
          <w:szCs w:val="18"/>
        </w:rPr>
        <w:t>values</w:t>
      </w:r>
      <w:r>
        <w:rPr>
          <w:rFonts w:hint="default" w:ascii="Times New Roman" w:hAnsi="Times New Roman" w:cs="Times New Roman"/>
          <w:spacing w:val="-6"/>
          <w:sz w:val="18"/>
          <w:szCs w:val="18"/>
        </w:rPr>
        <w:t xml:space="preserve"> </w:t>
      </w:r>
      <w:r>
        <w:rPr>
          <w:rFonts w:hint="default" w:ascii="Times New Roman" w:hAnsi="Times New Roman" w:cs="Times New Roman"/>
          <w:spacing w:val="-1"/>
          <w:sz w:val="18"/>
          <w:szCs w:val="18"/>
        </w:rPr>
        <w:t>or</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quantizatio</w:t>
      </w:r>
      <w:r>
        <w:rPr>
          <w:rFonts w:hint="default" w:ascii="Times New Roman" w:hAnsi="Times New Roman" w:cs="Times New Roman"/>
          <w:sz w:val="18"/>
          <w:szCs w:val="18"/>
          <w:lang w:val="en-IN"/>
        </w:rPr>
        <w:t xml:space="preserve">n </w:t>
      </w:r>
      <w:r>
        <w:rPr>
          <w:rFonts w:hint="default" w:ascii="Times New Roman" w:hAnsi="Times New Roman" w:cs="Times New Roman"/>
          <w:sz w:val="18"/>
          <w:szCs w:val="18"/>
        </w:rPr>
        <w:t>levels,</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effectively</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reducing</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the</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memory footprint</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of</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the</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model.</w:t>
      </w:r>
    </w:p>
    <w:p>
      <w:pPr>
        <w:pStyle w:val="5"/>
        <w:spacing w:before="2"/>
        <w:ind w:left="210" w:right="202"/>
        <w:jc w:val="both"/>
        <w:rPr>
          <w:rFonts w:hint="default" w:ascii="Times New Roman" w:hAnsi="Times New Roman" w:cs="Times New Roman"/>
          <w:sz w:val="18"/>
          <w:szCs w:val="18"/>
        </w:rPr>
      </w:pPr>
    </w:p>
    <w:p>
      <w:pPr>
        <w:spacing w:before="0"/>
        <w:ind w:left="210" w:right="0" w:firstLine="0"/>
        <w:jc w:val="both"/>
        <w:rPr>
          <w:rFonts w:hint="default" w:ascii="Times New Roman" w:hAnsi="Times New Roman" w:cs="Times New Roman"/>
          <w:b w:val="0"/>
          <w:bCs/>
          <w:i/>
          <w:iCs/>
          <w:sz w:val="18"/>
          <w:szCs w:val="18"/>
        </w:rPr>
      </w:pPr>
      <w:r>
        <w:rPr>
          <w:rFonts w:hint="default" w:ascii="Times New Roman" w:hAnsi="Times New Roman" w:cs="Times New Roman"/>
          <w:b w:val="0"/>
          <w:bCs/>
          <w:i/>
          <w:iCs/>
          <w:sz w:val="18"/>
          <w:szCs w:val="18"/>
        </w:rPr>
        <w:t>Pruning:</w:t>
      </w:r>
    </w:p>
    <w:p>
      <w:pPr>
        <w:spacing w:before="0"/>
        <w:ind w:left="210" w:right="203" w:firstLine="0"/>
        <w:jc w:val="both"/>
        <w:rPr>
          <w:rFonts w:hint="default" w:ascii="Times New Roman" w:hAnsi="Times New Roman" w:cs="Times New Roman"/>
          <w:sz w:val="18"/>
          <w:szCs w:val="18"/>
        </w:rPr>
      </w:pPr>
      <w:r>
        <w:rPr>
          <w:rFonts w:hint="default" w:ascii="Times New Roman" w:hAnsi="Times New Roman" w:cs="Times New Roman"/>
          <w:sz w:val="18"/>
          <w:szCs w:val="18"/>
        </w:rPr>
        <w:t>Pruning is the process of removing redundant or less important connections (weights) from a neural network model. It involves</w:t>
      </w:r>
      <w:r>
        <w:rPr>
          <w:rFonts w:hint="default" w:ascii="Times New Roman" w:hAnsi="Times New Roman" w:cs="Times New Roman"/>
          <w:spacing w:val="-47"/>
          <w:sz w:val="18"/>
          <w:szCs w:val="18"/>
        </w:rPr>
        <w:t xml:space="preserve"> </w:t>
      </w:r>
      <w:r>
        <w:rPr>
          <w:rFonts w:hint="default" w:ascii="Times New Roman" w:hAnsi="Times New Roman" w:cs="Times New Roman"/>
          <w:sz w:val="18"/>
          <w:szCs w:val="18"/>
        </w:rPr>
        <w:t>identifying</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and</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setting</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a</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large</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number</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of</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weights</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to</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zero,</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effectively</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removing</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them</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from</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the</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computation</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graph.</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This</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results</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in</w:t>
      </w:r>
      <w:r>
        <w:rPr>
          <w:rFonts w:hint="default" w:ascii="Times New Roman" w:hAnsi="Times New Roman" w:cs="Times New Roman"/>
          <w:spacing w:val="-48"/>
          <w:sz w:val="18"/>
          <w:szCs w:val="18"/>
        </w:rPr>
        <w:t xml:space="preserve"> </w:t>
      </w:r>
      <w:r>
        <w:rPr>
          <w:rFonts w:hint="default" w:ascii="Times New Roman" w:hAnsi="Times New Roman" w:cs="Times New Roman"/>
          <w:sz w:val="18"/>
          <w:szCs w:val="18"/>
        </w:rPr>
        <w:t>a</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sparser</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network</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with</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fewer</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connections,</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reducing</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the</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model size and</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computational</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requirements.</w:t>
      </w:r>
    </w:p>
    <w:p>
      <w:pPr>
        <w:pStyle w:val="11"/>
        <w:numPr>
          <w:ilvl w:val="0"/>
          <w:numId w:val="1"/>
        </w:numPr>
        <w:tabs>
          <w:tab w:val="left" w:pos="480"/>
        </w:tabs>
        <w:spacing w:before="137" w:after="0" w:line="240" w:lineRule="auto"/>
        <w:ind w:left="479" w:right="0" w:hanging="270"/>
        <w:jc w:val="left"/>
        <w:rPr>
          <w:rFonts w:hint="default" w:ascii="Times New Roman" w:hAnsi="Times New Roman" w:cs="Times New Roman"/>
          <w:sz w:val="18"/>
          <w:szCs w:val="18"/>
        </w:rPr>
      </w:pPr>
      <w:r>
        <w:rPr>
          <w:rFonts w:hint="default" w:ascii="Times New Roman" w:hAnsi="Times New Roman" w:cs="Times New Roman"/>
          <w:sz w:val="18"/>
          <w:szCs w:val="18"/>
        </w:rPr>
        <w:t>METHODOLOGY</w:t>
      </w:r>
    </w:p>
    <w:p>
      <w:pPr>
        <w:pStyle w:val="11"/>
        <w:numPr>
          <w:ilvl w:val="0"/>
          <w:numId w:val="2"/>
        </w:numPr>
        <w:tabs>
          <w:tab w:val="left" w:pos="631"/>
        </w:tabs>
        <w:spacing w:before="122" w:after="0" w:line="240" w:lineRule="auto"/>
        <w:ind w:left="630" w:right="0" w:hanging="361"/>
        <w:jc w:val="left"/>
        <w:rPr>
          <w:rFonts w:hint="default" w:ascii="Times New Roman" w:hAnsi="Times New Roman" w:cs="Times New Roman"/>
          <w:i/>
          <w:sz w:val="18"/>
          <w:szCs w:val="18"/>
        </w:rPr>
      </w:pPr>
      <w:r>
        <w:rPr>
          <w:rFonts w:hint="default" w:ascii="Times New Roman" w:hAnsi="Times New Roman" w:cs="Times New Roman"/>
          <w:i/>
          <w:sz w:val="18"/>
          <w:szCs w:val="18"/>
        </w:rPr>
        <w:t>Preprocessing</w:t>
      </w:r>
    </w:p>
    <w:p>
      <w:pPr>
        <w:pStyle w:val="5"/>
        <w:spacing w:before="9"/>
        <w:rPr>
          <w:rFonts w:hint="default" w:ascii="Times New Roman" w:hAnsi="Times New Roman" w:cs="Times New Roman"/>
          <w:i/>
          <w:sz w:val="18"/>
          <w:szCs w:val="18"/>
        </w:rPr>
      </w:pPr>
    </w:p>
    <w:p>
      <w:pPr>
        <w:pStyle w:val="2"/>
        <w:spacing w:before="1"/>
        <w:jc w:val="both"/>
        <w:rPr>
          <w:rFonts w:hint="default" w:ascii="Times New Roman" w:hAnsi="Times New Roman" w:cs="Times New Roman"/>
          <w:b w:val="0"/>
          <w:bCs w:val="0"/>
          <w:i/>
          <w:iCs/>
          <w:sz w:val="18"/>
          <w:szCs w:val="18"/>
        </w:rPr>
      </w:pPr>
      <w:r>
        <w:rPr>
          <w:rFonts w:hint="default" w:ascii="Times New Roman" w:hAnsi="Times New Roman" w:cs="Times New Roman"/>
          <w:b w:val="0"/>
          <w:bCs w:val="0"/>
          <w:i/>
          <w:iCs/>
          <w:sz w:val="18"/>
          <w:szCs w:val="18"/>
        </w:rPr>
        <w:t>Handwritten</w:t>
      </w:r>
      <w:r>
        <w:rPr>
          <w:rFonts w:hint="default" w:ascii="Times New Roman" w:hAnsi="Times New Roman" w:cs="Times New Roman"/>
          <w:b w:val="0"/>
          <w:bCs w:val="0"/>
          <w:i/>
          <w:iCs/>
          <w:spacing w:val="-8"/>
          <w:sz w:val="18"/>
          <w:szCs w:val="18"/>
        </w:rPr>
        <w:t xml:space="preserve"> </w:t>
      </w:r>
      <w:r>
        <w:rPr>
          <w:rFonts w:hint="default" w:ascii="Times New Roman" w:hAnsi="Times New Roman" w:cs="Times New Roman"/>
          <w:b w:val="0"/>
          <w:bCs w:val="0"/>
          <w:i/>
          <w:iCs/>
          <w:sz w:val="18"/>
          <w:szCs w:val="18"/>
        </w:rPr>
        <w:t>Digit</w:t>
      </w:r>
      <w:r>
        <w:rPr>
          <w:rFonts w:hint="default" w:ascii="Times New Roman" w:hAnsi="Times New Roman" w:cs="Times New Roman"/>
          <w:b w:val="0"/>
          <w:bCs w:val="0"/>
          <w:i/>
          <w:iCs/>
          <w:spacing w:val="-7"/>
          <w:sz w:val="18"/>
          <w:szCs w:val="18"/>
        </w:rPr>
        <w:t xml:space="preserve"> </w:t>
      </w:r>
      <w:r>
        <w:rPr>
          <w:rFonts w:hint="default" w:ascii="Times New Roman" w:hAnsi="Times New Roman" w:cs="Times New Roman"/>
          <w:b w:val="0"/>
          <w:bCs w:val="0"/>
          <w:i/>
          <w:iCs/>
          <w:sz w:val="18"/>
          <w:szCs w:val="18"/>
        </w:rPr>
        <w:t>Dataset</w:t>
      </w:r>
      <w:r>
        <w:rPr>
          <w:rFonts w:hint="default" w:ascii="Times New Roman" w:hAnsi="Times New Roman" w:cs="Times New Roman"/>
          <w:b w:val="0"/>
          <w:bCs w:val="0"/>
          <w:i/>
          <w:iCs/>
          <w:spacing w:val="-3"/>
          <w:sz w:val="18"/>
          <w:szCs w:val="18"/>
        </w:rPr>
        <w:t xml:space="preserve"> </w:t>
      </w:r>
      <w:r>
        <w:rPr>
          <w:rFonts w:hint="default" w:ascii="Times New Roman" w:hAnsi="Times New Roman" w:cs="Times New Roman"/>
          <w:b w:val="0"/>
          <w:bCs w:val="0"/>
          <w:i/>
          <w:iCs/>
          <w:sz w:val="18"/>
          <w:szCs w:val="18"/>
        </w:rPr>
        <w:t>Preprocessing:</w:t>
      </w:r>
    </w:p>
    <w:p>
      <w:pPr>
        <w:pStyle w:val="5"/>
        <w:spacing w:before="1"/>
        <w:ind w:left="210" w:right="347"/>
        <w:jc w:val="both"/>
        <w:rPr>
          <w:rFonts w:hint="default" w:ascii="Times New Roman" w:hAnsi="Times New Roman" w:cs="Times New Roman"/>
          <w:sz w:val="18"/>
          <w:szCs w:val="18"/>
        </w:rPr>
      </w:pPr>
      <w:r>
        <w:rPr>
          <w:rFonts w:hint="default" w:ascii="Times New Roman" w:hAnsi="Times New Roman" w:cs="Times New Roman"/>
          <w:sz w:val="18"/>
          <w:szCs w:val="18"/>
        </w:rPr>
        <w:t>The handwritten digit dataset is loaded from a CSV file using pandas. The dataset is then split into development</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and training sets. In handwritten digit dataset, the pixel values of the images are normalized to the range [0, 1]by</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dividing each pixel value by 255.0. The target variable are converted into one-hot encoded</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vectors using a custom function. it is performed on the handwritten digit dataset to ensure randomness in the order</w:t>
      </w:r>
      <w:r>
        <w:rPr>
          <w:rFonts w:hint="default" w:ascii="Times New Roman" w:hAnsi="Times New Roman" w:cs="Times New Roman"/>
          <w:spacing w:val="-52"/>
          <w:sz w:val="18"/>
          <w:szCs w:val="18"/>
        </w:rPr>
        <w:t xml:space="preserve"> </w:t>
      </w:r>
      <w:r>
        <w:rPr>
          <w:rFonts w:hint="default" w:ascii="Times New Roman" w:hAnsi="Times New Roman" w:cs="Times New Roman"/>
          <w:sz w:val="18"/>
          <w:szCs w:val="18"/>
        </w:rPr>
        <w:t>of samples</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during</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training.</w:t>
      </w:r>
    </w:p>
    <w:p>
      <w:pPr>
        <w:pStyle w:val="5"/>
        <w:spacing w:before="10"/>
        <w:rPr>
          <w:rFonts w:hint="default" w:ascii="Times New Roman" w:hAnsi="Times New Roman" w:cs="Times New Roman"/>
          <w:sz w:val="18"/>
          <w:szCs w:val="18"/>
        </w:rPr>
      </w:pPr>
    </w:p>
    <w:p>
      <w:pPr>
        <w:pStyle w:val="2"/>
        <w:rPr>
          <w:rFonts w:hint="default" w:ascii="Times New Roman" w:hAnsi="Times New Roman" w:cs="Times New Roman"/>
          <w:b w:val="0"/>
          <w:bCs w:val="0"/>
          <w:i/>
          <w:iCs/>
          <w:sz w:val="18"/>
          <w:szCs w:val="18"/>
        </w:rPr>
      </w:pPr>
      <w:r>
        <w:rPr>
          <w:rFonts w:hint="default" w:ascii="Times New Roman" w:hAnsi="Times New Roman" w:cs="Times New Roman"/>
          <w:b w:val="0"/>
          <w:bCs w:val="0"/>
          <w:i/>
          <w:iCs/>
          <w:sz w:val="18"/>
          <w:szCs w:val="18"/>
        </w:rPr>
        <w:t>One</w:t>
      </w:r>
      <w:r>
        <w:rPr>
          <w:rFonts w:hint="default" w:ascii="Times New Roman" w:hAnsi="Times New Roman" w:cs="Times New Roman"/>
          <w:b w:val="0"/>
          <w:bCs w:val="0"/>
          <w:i/>
          <w:iCs/>
          <w:spacing w:val="-3"/>
          <w:sz w:val="18"/>
          <w:szCs w:val="18"/>
        </w:rPr>
        <w:t xml:space="preserve"> </w:t>
      </w:r>
      <w:r>
        <w:rPr>
          <w:rFonts w:hint="default" w:ascii="Times New Roman" w:hAnsi="Times New Roman" w:cs="Times New Roman"/>
          <w:b w:val="0"/>
          <w:bCs w:val="0"/>
          <w:i/>
          <w:iCs/>
          <w:sz w:val="18"/>
          <w:szCs w:val="18"/>
        </w:rPr>
        <w:t>hot</w:t>
      </w:r>
      <w:r>
        <w:rPr>
          <w:rFonts w:hint="default" w:ascii="Times New Roman" w:hAnsi="Times New Roman" w:cs="Times New Roman"/>
          <w:b w:val="0"/>
          <w:bCs w:val="0"/>
          <w:i/>
          <w:iCs/>
          <w:spacing w:val="-2"/>
          <w:sz w:val="18"/>
          <w:szCs w:val="18"/>
        </w:rPr>
        <w:t xml:space="preserve"> </w:t>
      </w:r>
      <w:r>
        <w:rPr>
          <w:rFonts w:hint="default" w:ascii="Times New Roman" w:hAnsi="Times New Roman" w:cs="Times New Roman"/>
          <w:b w:val="0"/>
          <w:bCs w:val="0"/>
          <w:i/>
          <w:iCs/>
          <w:sz w:val="18"/>
          <w:szCs w:val="18"/>
        </w:rPr>
        <w:t>encoding:</w:t>
      </w:r>
    </w:p>
    <w:p>
      <w:pPr>
        <w:pStyle w:val="5"/>
        <w:spacing w:before="2"/>
        <w:ind w:left="210" w:right="202"/>
        <w:jc w:val="both"/>
        <w:rPr>
          <w:rFonts w:hint="default" w:ascii="Times New Roman" w:hAnsi="Times New Roman" w:cs="Times New Roman"/>
          <w:sz w:val="18"/>
          <w:szCs w:val="18"/>
        </w:rPr>
      </w:pPr>
      <w:r>
        <w:rPr>
          <w:rFonts w:hint="default" w:ascii="Times New Roman" w:hAnsi="Times New Roman" w:cs="Times New Roman"/>
          <w:sz w:val="18"/>
          <w:szCs w:val="18"/>
        </w:rPr>
        <w:t>One</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hot</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encoding</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transforms</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categorical</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variables</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into</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a</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format</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suitable</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for</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machine</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learning</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algorithms</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by</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creating</w:t>
      </w:r>
      <w:r>
        <w:rPr>
          <w:rFonts w:hint="default" w:ascii="Times New Roman" w:hAnsi="Times New Roman" w:cs="Times New Roman"/>
          <w:spacing w:val="-53"/>
          <w:sz w:val="18"/>
          <w:szCs w:val="18"/>
        </w:rPr>
        <w:t xml:space="preserve"> </w:t>
      </w:r>
      <w:r>
        <w:rPr>
          <w:rFonts w:hint="default" w:ascii="Times New Roman" w:hAnsi="Times New Roman" w:cs="Times New Roman"/>
          <w:sz w:val="18"/>
          <w:szCs w:val="18"/>
        </w:rPr>
        <w:t>a binary representation where each category is represented by a binary vector. This encoding ensures that the model</w:t>
      </w:r>
      <w:r>
        <w:rPr>
          <w:rFonts w:hint="default" w:ascii="Times New Roman" w:hAnsi="Times New Roman" w:cs="Times New Roman"/>
          <w:spacing w:val="-52"/>
          <w:sz w:val="18"/>
          <w:szCs w:val="18"/>
        </w:rPr>
        <w:t xml:space="preserve"> </w:t>
      </w:r>
      <w:r>
        <w:rPr>
          <w:rFonts w:hint="default" w:ascii="Times New Roman" w:hAnsi="Times New Roman" w:cs="Times New Roman"/>
          <w:sz w:val="18"/>
          <w:szCs w:val="18"/>
        </w:rPr>
        <w:t>does</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not</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misinterpret</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categorical</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variables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as</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having any</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ordinal</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relationship.</w:t>
      </w:r>
    </w:p>
    <w:p>
      <w:pPr>
        <w:pStyle w:val="5"/>
        <w:spacing w:before="2"/>
        <w:ind w:left="210" w:right="202"/>
        <w:jc w:val="both"/>
        <w:rPr>
          <w:rFonts w:hint="default" w:ascii="Times New Roman" w:hAnsi="Times New Roman" w:cs="Times New Roman"/>
          <w:sz w:val="18"/>
          <w:szCs w:val="18"/>
        </w:rPr>
      </w:pPr>
    </w:p>
    <w:p>
      <w:pPr>
        <w:pStyle w:val="11"/>
        <w:numPr>
          <w:ilvl w:val="0"/>
          <w:numId w:val="2"/>
        </w:numPr>
        <w:tabs>
          <w:tab w:val="left" w:pos="631"/>
        </w:tabs>
        <w:spacing w:before="0" w:after="0" w:line="240" w:lineRule="auto"/>
        <w:ind w:left="630" w:right="0" w:hanging="361"/>
        <w:jc w:val="left"/>
        <w:rPr>
          <w:rFonts w:hint="default" w:ascii="Times New Roman" w:hAnsi="Times New Roman" w:cs="Times New Roman"/>
          <w:i/>
          <w:sz w:val="18"/>
          <w:szCs w:val="18"/>
        </w:rPr>
      </w:pPr>
      <w:r>
        <w:rPr>
          <w:rFonts w:hint="default" w:ascii="Times New Roman" w:hAnsi="Times New Roman" w:cs="Times New Roman"/>
          <w:i/>
          <w:sz w:val="18"/>
          <w:szCs w:val="18"/>
        </w:rPr>
        <w:t>Loss</w:t>
      </w:r>
      <w:r>
        <w:rPr>
          <w:rFonts w:hint="default" w:ascii="Times New Roman" w:hAnsi="Times New Roman" w:cs="Times New Roman"/>
          <w:i/>
          <w:spacing w:val="-3"/>
          <w:sz w:val="18"/>
          <w:szCs w:val="18"/>
        </w:rPr>
        <w:t xml:space="preserve"> </w:t>
      </w:r>
      <w:r>
        <w:rPr>
          <w:rFonts w:hint="default" w:ascii="Times New Roman" w:hAnsi="Times New Roman" w:cs="Times New Roman"/>
          <w:i/>
          <w:sz w:val="18"/>
          <w:szCs w:val="18"/>
        </w:rPr>
        <w:t>Functions Used</w:t>
      </w:r>
    </w:p>
    <w:p>
      <w:pPr>
        <w:pStyle w:val="5"/>
        <w:spacing w:before="8"/>
        <w:rPr>
          <w:rFonts w:hint="default" w:ascii="Times New Roman" w:hAnsi="Times New Roman" w:cs="Times New Roman"/>
          <w:i/>
          <w:sz w:val="18"/>
          <w:szCs w:val="18"/>
        </w:rPr>
      </w:pPr>
    </w:p>
    <w:p>
      <w:pPr>
        <w:pStyle w:val="2"/>
        <w:spacing w:before="1"/>
        <w:rPr>
          <w:rFonts w:hint="default" w:ascii="Times New Roman" w:hAnsi="Times New Roman" w:cs="Times New Roman"/>
          <w:b w:val="0"/>
          <w:bCs w:val="0"/>
          <w:i/>
          <w:iCs/>
          <w:sz w:val="18"/>
          <w:szCs w:val="18"/>
        </w:rPr>
      </w:pPr>
      <w:r>
        <w:rPr>
          <w:rFonts w:hint="default" w:ascii="Times New Roman" w:hAnsi="Times New Roman" w:cs="Times New Roman"/>
          <w:b w:val="0"/>
          <w:bCs w:val="0"/>
          <w:i/>
          <w:iCs/>
          <w:sz w:val="18"/>
          <w:szCs w:val="18"/>
        </w:rPr>
        <w:t>MSE</w:t>
      </w:r>
      <w:r>
        <w:rPr>
          <w:rFonts w:hint="default" w:ascii="Times New Roman" w:hAnsi="Times New Roman" w:cs="Times New Roman"/>
          <w:b w:val="0"/>
          <w:bCs w:val="0"/>
          <w:i/>
          <w:iCs/>
          <w:spacing w:val="-4"/>
          <w:sz w:val="18"/>
          <w:szCs w:val="18"/>
        </w:rPr>
        <w:t xml:space="preserve"> </w:t>
      </w:r>
      <w:r>
        <w:rPr>
          <w:rFonts w:hint="default" w:ascii="Times New Roman" w:hAnsi="Times New Roman" w:cs="Times New Roman"/>
          <w:b w:val="0"/>
          <w:bCs w:val="0"/>
          <w:i/>
          <w:iCs/>
          <w:sz w:val="18"/>
          <w:szCs w:val="18"/>
        </w:rPr>
        <w:t>loss function:</w:t>
      </w:r>
    </w:p>
    <w:p>
      <w:pPr>
        <w:pStyle w:val="5"/>
        <w:spacing w:before="1"/>
        <w:ind w:left="210" w:right="203"/>
        <w:jc w:val="both"/>
        <w:rPr>
          <w:rFonts w:hint="default" w:ascii="Times New Roman" w:hAnsi="Times New Roman" w:cs="Times New Roman"/>
          <w:sz w:val="18"/>
          <w:szCs w:val="18"/>
        </w:rPr>
      </w:pPr>
      <w:r>
        <w:rPr>
          <w:rFonts w:hint="default" w:ascii="Times New Roman" w:hAnsi="Times New Roman" w:cs="Times New Roman"/>
          <w:spacing w:val="-1"/>
          <w:sz w:val="18"/>
          <w:szCs w:val="18"/>
        </w:rPr>
        <w:t>Mean</w:t>
      </w:r>
      <w:r>
        <w:rPr>
          <w:rFonts w:hint="default" w:ascii="Times New Roman" w:hAnsi="Times New Roman" w:cs="Times New Roman"/>
          <w:spacing w:val="-10"/>
          <w:sz w:val="18"/>
          <w:szCs w:val="18"/>
        </w:rPr>
        <w:t xml:space="preserve"> </w:t>
      </w:r>
      <w:r>
        <w:rPr>
          <w:rFonts w:hint="default" w:ascii="Times New Roman" w:hAnsi="Times New Roman" w:cs="Times New Roman"/>
          <w:spacing w:val="-1"/>
          <w:sz w:val="18"/>
          <w:szCs w:val="18"/>
        </w:rPr>
        <w:t>Squared</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Error</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(MSE)</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loss</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function</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quantifies</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the</w:t>
      </w:r>
      <w:r>
        <w:rPr>
          <w:rFonts w:hint="default" w:ascii="Times New Roman" w:hAnsi="Times New Roman" w:cs="Times New Roman"/>
          <w:spacing w:val="-14"/>
          <w:sz w:val="18"/>
          <w:szCs w:val="18"/>
        </w:rPr>
        <w:t xml:space="preserve"> </w:t>
      </w:r>
      <w:r>
        <w:rPr>
          <w:rFonts w:hint="default" w:ascii="Times New Roman" w:hAnsi="Times New Roman" w:cs="Times New Roman"/>
          <w:sz w:val="18"/>
          <w:szCs w:val="18"/>
        </w:rPr>
        <w:t>average</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squared</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difference</w:t>
      </w:r>
      <w:r>
        <w:rPr>
          <w:rFonts w:hint="default" w:ascii="Times New Roman" w:hAnsi="Times New Roman" w:cs="Times New Roman"/>
          <w:spacing w:val="-13"/>
          <w:sz w:val="18"/>
          <w:szCs w:val="18"/>
        </w:rPr>
        <w:t xml:space="preserve"> </w:t>
      </w:r>
      <w:r>
        <w:rPr>
          <w:rFonts w:hint="default" w:ascii="Times New Roman" w:hAnsi="Times New Roman" w:cs="Times New Roman"/>
          <w:sz w:val="18"/>
          <w:szCs w:val="18"/>
        </w:rPr>
        <w:t>between</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predicted</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and</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true</w:t>
      </w:r>
      <w:r>
        <w:rPr>
          <w:rFonts w:hint="default" w:ascii="Times New Roman" w:hAnsi="Times New Roman" w:cs="Times New Roman"/>
          <w:spacing w:val="-13"/>
          <w:sz w:val="18"/>
          <w:szCs w:val="18"/>
        </w:rPr>
        <w:t xml:space="preserve"> </w:t>
      </w:r>
      <w:r>
        <w:rPr>
          <w:rFonts w:hint="default" w:ascii="Times New Roman" w:hAnsi="Times New Roman" w:cs="Times New Roman"/>
          <w:sz w:val="18"/>
          <w:szCs w:val="18"/>
        </w:rPr>
        <w:t>values</w:t>
      </w:r>
      <w:r>
        <w:rPr>
          <w:rFonts w:hint="default" w:ascii="Times New Roman" w:hAnsi="Times New Roman" w:cs="Times New Roman"/>
          <w:spacing w:val="-53"/>
          <w:sz w:val="18"/>
          <w:szCs w:val="18"/>
        </w:rPr>
        <w:t xml:space="preserve"> </w:t>
      </w:r>
      <w:r>
        <w:rPr>
          <w:rFonts w:hint="default" w:ascii="Times New Roman" w:hAnsi="Times New Roman" w:cs="Times New Roman"/>
          <w:sz w:val="18"/>
          <w:szCs w:val="18"/>
        </w:rPr>
        <w:t>in regression problems. It provides a measure of how well the model's predictions align with the actual values, with</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larger</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errors</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contributing</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more</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significantly</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due</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to</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squaring.</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The</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MSE</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loss</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is</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minimized</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during</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training</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to</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optimize</w:t>
      </w:r>
      <w:r>
        <w:rPr>
          <w:rFonts w:hint="default" w:ascii="Times New Roman" w:hAnsi="Times New Roman" w:cs="Times New Roman"/>
          <w:spacing w:val="-53"/>
          <w:sz w:val="18"/>
          <w:szCs w:val="18"/>
        </w:rPr>
        <w:t xml:space="preserve"> </w:t>
      </w:r>
      <w:r>
        <w:rPr>
          <w:rFonts w:hint="default" w:ascii="Times New Roman" w:hAnsi="Times New Roman" w:cs="Times New Roman"/>
          <w:sz w:val="18"/>
          <w:szCs w:val="18"/>
        </w:rPr>
        <w:t>the</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model's parameters,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aiming</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for</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predictions</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that</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minimize</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overall</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error.</w:t>
      </w:r>
    </w:p>
    <w:p>
      <w:pPr>
        <w:pStyle w:val="5"/>
        <w:spacing w:before="1"/>
        <w:ind w:left="210" w:right="203"/>
        <w:jc w:val="both"/>
        <w:rPr>
          <w:rFonts w:hint="default" w:ascii="Times New Roman" w:hAnsi="Times New Roman" w:cs="Times New Roman"/>
          <w:sz w:val="18"/>
          <w:szCs w:val="18"/>
        </w:rPr>
      </w:pPr>
    </w:p>
    <w:p>
      <w:pPr>
        <w:pStyle w:val="2"/>
        <w:jc w:val="both"/>
        <w:rPr>
          <w:rFonts w:hint="default" w:ascii="Times New Roman" w:hAnsi="Times New Roman" w:cs="Times New Roman"/>
          <w:b w:val="0"/>
          <w:bCs w:val="0"/>
          <w:i/>
          <w:iCs/>
          <w:sz w:val="18"/>
          <w:szCs w:val="18"/>
        </w:rPr>
      </w:pPr>
      <w:r>
        <w:rPr>
          <w:rFonts w:hint="default" w:ascii="Times New Roman" w:hAnsi="Times New Roman" w:cs="Times New Roman"/>
          <w:b w:val="0"/>
          <w:bCs w:val="0"/>
          <w:i/>
          <w:iCs/>
          <w:sz w:val="18"/>
          <w:szCs w:val="18"/>
        </w:rPr>
        <w:t>Hinge</w:t>
      </w:r>
      <w:r>
        <w:rPr>
          <w:rFonts w:hint="default" w:ascii="Times New Roman" w:hAnsi="Times New Roman" w:cs="Times New Roman"/>
          <w:b w:val="0"/>
          <w:bCs w:val="0"/>
          <w:i/>
          <w:iCs/>
          <w:spacing w:val="-3"/>
          <w:sz w:val="18"/>
          <w:szCs w:val="18"/>
        </w:rPr>
        <w:t xml:space="preserve"> </w:t>
      </w:r>
      <w:r>
        <w:rPr>
          <w:rFonts w:hint="default" w:ascii="Times New Roman" w:hAnsi="Times New Roman" w:cs="Times New Roman"/>
          <w:b w:val="0"/>
          <w:bCs w:val="0"/>
          <w:i/>
          <w:iCs/>
          <w:sz w:val="18"/>
          <w:szCs w:val="18"/>
        </w:rPr>
        <w:t>loss</w:t>
      </w:r>
      <w:r>
        <w:rPr>
          <w:rFonts w:hint="default" w:ascii="Times New Roman" w:hAnsi="Times New Roman" w:cs="Times New Roman"/>
          <w:b w:val="0"/>
          <w:bCs w:val="0"/>
          <w:i/>
          <w:iCs/>
          <w:spacing w:val="-6"/>
          <w:sz w:val="18"/>
          <w:szCs w:val="18"/>
        </w:rPr>
        <w:t xml:space="preserve"> </w:t>
      </w:r>
      <w:r>
        <w:rPr>
          <w:rFonts w:hint="default" w:ascii="Times New Roman" w:hAnsi="Times New Roman" w:cs="Times New Roman"/>
          <w:b w:val="0"/>
          <w:bCs w:val="0"/>
          <w:i/>
          <w:iCs/>
          <w:sz w:val="18"/>
          <w:szCs w:val="18"/>
        </w:rPr>
        <w:t>function:</w:t>
      </w:r>
    </w:p>
    <w:p>
      <w:pPr>
        <w:pStyle w:val="5"/>
        <w:spacing w:before="1"/>
        <w:ind w:left="210" w:right="214"/>
        <w:jc w:val="both"/>
        <w:rPr>
          <w:rFonts w:hint="default" w:ascii="Times New Roman" w:hAnsi="Times New Roman" w:cs="Times New Roman"/>
          <w:sz w:val="18"/>
          <w:szCs w:val="18"/>
        </w:rPr>
      </w:pPr>
      <w:r>
        <w:rPr>
          <w:rFonts w:hint="default" w:ascii="Times New Roman" w:hAnsi="Times New Roman" w:cs="Times New Roman"/>
          <w:sz w:val="18"/>
          <w:szCs w:val="18"/>
        </w:rPr>
        <w:t>Hinge loss function is particularly common in support vector machine (SVM) models and is used for binary</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classification tasks. It penalizes mis</w:t>
      </w:r>
      <w:r>
        <w:rPr>
          <w:rFonts w:hint="default" w:ascii="Times New Roman" w:hAnsi="Times New Roman" w:cs="Times New Roman"/>
          <w:sz w:val="18"/>
          <w:szCs w:val="18"/>
          <w:lang w:val="en-IN"/>
        </w:rPr>
        <w:t>s-</w:t>
      </w:r>
      <w:r>
        <w:rPr>
          <w:rFonts w:hint="default" w:ascii="Times New Roman" w:hAnsi="Times New Roman" w:cs="Times New Roman"/>
          <w:sz w:val="18"/>
          <w:szCs w:val="18"/>
        </w:rPr>
        <w:t>classifications by a linearly increasing margin, encouraging the model to assign</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correct labels with a large margin of separation between classes. Hinge loss is robust to outliers and focuses on</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examples near</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the</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decision</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boundary,</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making</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it suitable</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for</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large-margin</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classifiers.</w:t>
      </w:r>
    </w:p>
    <w:p>
      <w:pPr>
        <w:pStyle w:val="5"/>
        <w:spacing w:before="1"/>
        <w:ind w:left="210" w:right="214"/>
        <w:jc w:val="both"/>
        <w:rPr>
          <w:rFonts w:hint="default" w:ascii="Times New Roman" w:hAnsi="Times New Roman" w:cs="Times New Roman"/>
          <w:sz w:val="18"/>
          <w:szCs w:val="18"/>
        </w:rPr>
      </w:pPr>
    </w:p>
    <w:p>
      <w:pPr>
        <w:pStyle w:val="2"/>
        <w:rPr>
          <w:rFonts w:hint="default" w:ascii="Times New Roman" w:hAnsi="Times New Roman" w:cs="Times New Roman"/>
          <w:b w:val="0"/>
          <w:bCs w:val="0"/>
          <w:i/>
          <w:iCs/>
          <w:sz w:val="18"/>
          <w:szCs w:val="18"/>
        </w:rPr>
      </w:pPr>
      <w:r>
        <w:rPr>
          <w:rFonts w:hint="default" w:ascii="Times New Roman" w:hAnsi="Times New Roman" w:cs="Times New Roman"/>
          <w:b w:val="0"/>
          <w:bCs w:val="0"/>
          <w:i/>
          <w:iCs/>
          <w:sz w:val="18"/>
          <w:szCs w:val="18"/>
        </w:rPr>
        <w:t>Focal</w:t>
      </w:r>
      <w:r>
        <w:rPr>
          <w:rFonts w:hint="default" w:ascii="Times New Roman" w:hAnsi="Times New Roman" w:cs="Times New Roman"/>
          <w:b w:val="0"/>
          <w:bCs w:val="0"/>
          <w:i/>
          <w:iCs/>
          <w:spacing w:val="-4"/>
          <w:sz w:val="18"/>
          <w:szCs w:val="18"/>
        </w:rPr>
        <w:t xml:space="preserve"> </w:t>
      </w:r>
      <w:r>
        <w:rPr>
          <w:rFonts w:hint="default" w:ascii="Times New Roman" w:hAnsi="Times New Roman" w:cs="Times New Roman"/>
          <w:b w:val="0"/>
          <w:bCs w:val="0"/>
          <w:i/>
          <w:iCs/>
          <w:sz w:val="18"/>
          <w:szCs w:val="18"/>
        </w:rPr>
        <w:t>loss</w:t>
      </w:r>
      <w:r>
        <w:rPr>
          <w:rFonts w:hint="default" w:ascii="Times New Roman" w:hAnsi="Times New Roman" w:cs="Times New Roman"/>
          <w:b w:val="0"/>
          <w:bCs w:val="0"/>
          <w:i/>
          <w:iCs/>
          <w:spacing w:val="-2"/>
          <w:sz w:val="18"/>
          <w:szCs w:val="18"/>
        </w:rPr>
        <w:t xml:space="preserve"> </w:t>
      </w:r>
      <w:r>
        <w:rPr>
          <w:rFonts w:hint="default" w:ascii="Times New Roman" w:hAnsi="Times New Roman" w:cs="Times New Roman"/>
          <w:b w:val="0"/>
          <w:bCs w:val="0"/>
          <w:i/>
          <w:iCs/>
          <w:sz w:val="18"/>
          <w:szCs w:val="18"/>
        </w:rPr>
        <w:t>function:</w:t>
      </w:r>
    </w:p>
    <w:p>
      <w:pPr>
        <w:pStyle w:val="5"/>
        <w:spacing w:before="1"/>
        <w:ind w:left="210" w:right="204"/>
        <w:jc w:val="both"/>
        <w:rPr>
          <w:rFonts w:hint="default" w:ascii="Times New Roman" w:hAnsi="Times New Roman" w:cs="Times New Roman"/>
          <w:sz w:val="18"/>
          <w:szCs w:val="18"/>
        </w:rPr>
      </w:pPr>
      <w:r>
        <w:rPr>
          <w:rFonts w:hint="default" w:ascii="Times New Roman" w:hAnsi="Times New Roman" w:cs="Times New Roman"/>
          <w:sz w:val="18"/>
          <w:szCs w:val="18"/>
        </w:rPr>
        <w:t>Focal loss function addresses the issue of class imbalance in binary classification tasks by down weighting the loss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assigned to well-classified examples. This is achieved by introducing a modulating factor that reduces the loss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contribution of easy examples, thus "focusing" training on hard examples. Focal loss helps mitigate the dominating</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effect</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of</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easy</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negative</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examples,</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improving</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the</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model's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performance</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on challenging cases.</w:t>
      </w:r>
    </w:p>
    <w:p>
      <w:pPr>
        <w:pStyle w:val="5"/>
        <w:spacing w:before="1"/>
        <w:ind w:left="210" w:right="204"/>
        <w:jc w:val="both"/>
        <w:rPr>
          <w:rFonts w:hint="default" w:ascii="Times New Roman" w:hAnsi="Times New Roman" w:cs="Times New Roman"/>
          <w:sz w:val="18"/>
          <w:szCs w:val="18"/>
        </w:rPr>
      </w:pPr>
    </w:p>
    <w:p>
      <w:pPr>
        <w:pStyle w:val="2"/>
        <w:rPr>
          <w:rFonts w:hint="default" w:ascii="Times New Roman" w:hAnsi="Times New Roman" w:cs="Times New Roman"/>
          <w:b w:val="0"/>
          <w:bCs w:val="0"/>
          <w:i/>
          <w:iCs/>
          <w:sz w:val="18"/>
          <w:szCs w:val="18"/>
        </w:rPr>
      </w:pPr>
      <w:r>
        <w:rPr>
          <w:rFonts w:hint="default" w:ascii="Times New Roman" w:hAnsi="Times New Roman" w:cs="Times New Roman"/>
          <w:b w:val="0"/>
          <w:bCs w:val="0"/>
          <w:i/>
          <w:iCs/>
          <w:sz w:val="18"/>
          <w:szCs w:val="18"/>
        </w:rPr>
        <w:t>Weighted</w:t>
      </w:r>
      <w:r>
        <w:rPr>
          <w:rFonts w:hint="default" w:ascii="Times New Roman" w:hAnsi="Times New Roman" w:cs="Times New Roman"/>
          <w:b w:val="0"/>
          <w:bCs w:val="0"/>
          <w:i/>
          <w:iCs/>
          <w:spacing w:val="-5"/>
          <w:sz w:val="18"/>
          <w:szCs w:val="18"/>
        </w:rPr>
        <w:t xml:space="preserve"> </w:t>
      </w:r>
      <w:r>
        <w:rPr>
          <w:rFonts w:hint="default" w:ascii="Times New Roman" w:hAnsi="Times New Roman" w:cs="Times New Roman"/>
          <w:b w:val="0"/>
          <w:bCs w:val="0"/>
          <w:i/>
          <w:iCs/>
          <w:sz w:val="18"/>
          <w:szCs w:val="18"/>
        </w:rPr>
        <w:t>cross</w:t>
      </w:r>
      <w:r>
        <w:rPr>
          <w:rFonts w:hint="default" w:ascii="Times New Roman" w:hAnsi="Times New Roman" w:cs="Times New Roman"/>
          <w:b w:val="0"/>
          <w:bCs w:val="0"/>
          <w:i/>
          <w:iCs/>
          <w:spacing w:val="-3"/>
          <w:sz w:val="18"/>
          <w:szCs w:val="18"/>
        </w:rPr>
        <w:t xml:space="preserve"> </w:t>
      </w:r>
      <w:r>
        <w:rPr>
          <w:rFonts w:hint="default" w:ascii="Times New Roman" w:hAnsi="Times New Roman" w:cs="Times New Roman"/>
          <w:b w:val="0"/>
          <w:bCs w:val="0"/>
          <w:i/>
          <w:iCs/>
          <w:sz w:val="18"/>
          <w:szCs w:val="18"/>
        </w:rPr>
        <w:t>entropy</w:t>
      </w:r>
      <w:r>
        <w:rPr>
          <w:rFonts w:hint="default" w:ascii="Times New Roman" w:hAnsi="Times New Roman" w:cs="Times New Roman"/>
          <w:b w:val="0"/>
          <w:bCs w:val="0"/>
          <w:i/>
          <w:iCs/>
          <w:spacing w:val="-8"/>
          <w:sz w:val="18"/>
          <w:szCs w:val="18"/>
        </w:rPr>
        <w:t xml:space="preserve"> </w:t>
      </w:r>
      <w:r>
        <w:rPr>
          <w:rFonts w:hint="default" w:ascii="Times New Roman" w:hAnsi="Times New Roman" w:cs="Times New Roman"/>
          <w:b w:val="0"/>
          <w:bCs w:val="0"/>
          <w:i/>
          <w:iCs/>
          <w:sz w:val="18"/>
          <w:szCs w:val="18"/>
        </w:rPr>
        <w:t>loss function:</w:t>
      </w:r>
    </w:p>
    <w:p>
      <w:pPr>
        <w:pStyle w:val="5"/>
        <w:spacing w:before="2"/>
        <w:ind w:left="210" w:right="202"/>
        <w:jc w:val="both"/>
        <w:rPr>
          <w:rFonts w:hint="default" w:ascii="Times New Roman" w:hAnsi="Times New Roman" w:cs="Times New Roman"/>
          <w:sz w:val="18"/>
          <w:szCs w:val="18"/>
        </w:rPr>
      </w:pPr>
      <w:r>
        <w:rPr>
          <w:rFonts w:hint="default" w:ascii="Times New Roman" w:hAnsi="Times New Roman" w:cs="Times New Roman"/>
          <w:sz w:val="18"/>
          <w:szCs w:val="18"/>
        </w:rPr>
        <w:t>Weighted cross entropy loss function extends the standard cross entropy loss by assigning different weights to each</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class</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in</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multi-class</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classification</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tasks.</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This</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allows</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for</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better</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handling</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of</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class</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imbalance,</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where</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certain</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classes</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may</w:t>
      </w:r>
      <w:r>
        <w:rPr>
          <w:rFonts w:hint="default" w:ascii="Times New Roman" w:hAnsi="Times New Roman" w:cs="Times New Roman"/>
          <w:spacing w:val="-52"/>
          <w:sz w:val="18"/>
          <w:szCs w:val="18"/>
        </w:rPr>
        <w:t xml:space="preserve"> </w:t>
      </w:r>
      <w:r>
        <w:rPr>
          <w:rFonts w:hint="default" w:ascii="Times New Roman" w:hAnsi="Times New Roman" w:cs="Times New Roman"/>
          <w:sz w:val="18"/>
          <w:szCs w:val="18"/>
        </w:rPr>
        <w:t>be underrepresented in the training data. By adjusting the contribution of each class to the overall loss based on its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weight, the model is trained to prioritize correctly classifying the minority classes, leading to more balanced</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predictions.</w:t>
      </w:r>
    </w:p>
    <w:p>
      <w:pPr>
        <w:spacing w:after="0"/>
        <w:jc w:val="both"/>
        <w:rPr>
          <w:rFonts w:hint="default" w:ascii="Times New Roman" w:hAnsi="Times New Roman" w:cs="Times New Roman"/>
          <w:sz w:val="18"/>
          <w:szCs w:val="18"/>
        </w:rPr>
      </w:pPr>
    </w:p>
    <w:p>
      <w:pPr>
        <w:spacing w:after="0"/>
        <w:jc w:val="both"/>
        <w:rPr>
          <w:rFonts w:hint="default" w:ascii="Times New Roman" w:hAnsi="Times New Roman" w:cs="Times New Roman"/>
          <w:sz w:val="18"/>
          <w:szCs w:val="18"/>
        </w:rPr>
        <w:sectPr>
          <w:type w:val="continuous"/>
          <w:pgSz w:w="11920" w:h="16850"/>
          <w:pgMar w:top="1843" w:right="1417" w:bottom="1843" w:left="1701" w:header="720" w:footer="720" w:gutter="0"/>
          <w:paperSrc/>
          <w:cols w:space="0" w:num="1"/>
          <w:rtlGutter w:val="0"/>
          <w:docGrid w:linePitch="0" w:charSpace="0"/>
        </w:sectPr>
      </w:pPr>
    </w:p>
    <w:p>
      <w:pPr>
        <w:pStyle w:val="11"/>
        <w:numPr>
          <w:ilvl w:val="0"/>
          <w:numId w:val="1"/>
        </w:numPr>
        <w:tabs>
          <w:tab w:val="left" w:pos="545"/>
        </w:tabs>
        <w:spacing w:before="79" w:after="0" w:line="240" w:lineRule="auto"/>
        <w:ind w:left="544" w:right="0" w:hanging="335"/>
        <w:jc w:val="left"/>
        <w:rPr>
          <w:rFonts w:hint="default" w:ascii="Times New Roman" w:hAnsi="Times New Roman" w:cs="Times New Roman"/>
          <w:sz w:val="18"/>
          <w:szCs w:val="18"/>
        </w:rPr>
      </w:pPr>
      <w:r>
        <w:rPr>
          <w:rFonts w:hint="default" w:ascii="Times New Roman" w:hAnsi="Times New Roman" w:cs="Times New Roman"/>
          <w:sz w:val="18"/>
          <w:szCs w:val="18"/>
        </w:rPr>
        <w:t>EFFECT</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OF</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QUANTIZATION</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AND</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PRUNING</w:t>
      </w:r>
    </w:p>
    <w:p>
      <w:pPr>
        <w:pStyle w:val="11"/>
        <w:widowControl w:val="0"/>
        <w:numPr>
          <w:numId w:val="0"/>
        </w:numPr>
        <w:tabs>
          <w:tab w:val="left" w:pos="545"/>
        </w:tabs>
        <w:autoSpaceDE w:val="0"/>
        <w:autoSpaceDN w:val="0"/>
        <w:spacing w:before="79" w:after="0" w:line="240" w:lineRule="auto"/>
        <w:ind w:right="0" w:rightChars="0"/>
        <w:jc w:val="left"/>
        <w:rPr>
          <w:rFonts w:hint="default" w:ascii="Times New Roman" w:hAnsi="Times New Roman" w:cs="Times New Roman"/>
          <w:sz w:val="18"/>
          <w:szCs w:val="18"/>
        </w:rPr>
      </w:pPr>
    </w:p>
    <w:p>
      <w:pPr>
        <w:pStyle w:val="11"/>
        <w:numPr>
          <w:ilvl w:val="0"/>
          <w:numId w:val="0"/>
        </w:numPr>
        <w:tabs>
          <w:tab w:val="left" w:pos="545"/>
        </w:tabs>
        <w:spacing w:before="79" w:after="0" w:line="240" w:lineRule="auto"/>
        <w:ind w:left="209" w:leftChars="0" w:right="0" w:rightChars="0"/>
        <w:jc w:val="left"/>
        <w:rPr>
          <w:rFonts w:hint="default" w:ascii="Times New Roman" w:hAnsi="Times New Roman" w:cs="Times New Roman"/>
          <w:b w:val="0"/>
          <w:bCs w:val="0"/>
          <w:i/>
          <w:iCs/>
          <w:color w:val="000000"/>
          <w:sz w:val="18"/>
          <w:szCs w:val="18"/>
        </w:rPr>
      </w:pPr>
      <w:r>
        <w:rPr>
          <w:rFonts w:hint="default" w:ascii="Times New Roman" w:hAnsi="Times New Roman" w:cs="Times New Roman"/>
          <w:b w:val="0"/>
          <w:bCs w:val="0"/>
          <w:i/>
          <w:iCs/>
          <w:color w:val="000000"/>
          <w:sz w:val="18"/>
          <w:szCs w:val="18"/>
        </w:rPr>
        <w:t>HANDWRITTEN</w:t>
      </w:r>
      <w:r>
        <w:rPr>
          <w:rFonts w:hint="default" w:ascii="Times New Roman" w:hAnsi="Times New Roman" w:cs="Times New Roman"/>
          <w:b w:val="0"/>
          <w:bCs w:val="0"/>
          <w:i/>
          <w:iCs/>
          <w:color w:val="000000"/>
          <w:spacing w:val="-4"/>
          <w:sz w:val="18"/>
          <w:szCs w:val="18"/>
        </w:rPr>
        <w:t xml:space="preserve"> </w:t>
      </w:r>
      <w:r>
        <w:rPr>
          <w:rFonts w:hint="default" w:ascii="Times New Roman" w:hAnsi="Times New Roman" w:cs="Times New Roman"/>
          <w:b w:val="0"/>
          <w:bCs w:val="0"/>
          <w:i/>
          <w:iCs/>
          <w:color w:val="000000"/>
          <w:sz w:val="18"/>
          <w:szCs w:val="18"/>
        </w:rPr>
        <w:t>ACTUAL:</w:t>
      </w:r>
    </w:p>
    <w:p>
      <w:pPr>
        <w:pStyle w:val="5"/>
        <w:spacing w:before="91"/>
        <w:ind w:left="178" w:leftChars="81" w:right="15" w:firstLine="0" w:firstLineChars="0"/>
        <w:jc w:val="both"/>
        <w:rPr>
          <w:rFonts w:hint="default" w:ascii="Times New Roman" w:hAnsi="Times New Roman" w:cs="Times New Roman"/>
          <w:color w:val="000000"/>
          <w:sz w:val="18"/>
          <w:szCs w:val="18"/>
        </w:rPr>
      </w:pPr>
      <w:r>
        <w:rPr>
          <w:rFonts w:hint="default" w:cs="Times New Roman"/>
          <w:color w:val="000000"/>
          <w:sz w:val="18"/>
          <w:szCs w:val="18"/>
          <w:lang w:val="en-IN"/>
        </w:rPr>
        <w:t xml:space="preserve">“Fig. 1” </w:t>
      </w:r>
      <w:r>
        <w:rPr>
          <w:rFonts w:hint="default" w:ascii="Times New Roman" w:hAnsi="Times New Roman" w:cs="Times New Roman"/>
          <w:color w:val="000000"/>
          <w:sz w:val="18"/>
          <w:szCs w:val="18"/>
        </w:rPr>
        <w:t>The image presents a line graph that illustrates the evolution of</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the</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accuracy</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function</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over</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time.</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The</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graph</w:t>
      </w:r>
      <w:r>
        <w:rPr>
          <w:rFonts w:hint="default" w:cs="Times New Roman"/>
          <w:color w:val="000000"/>
          <w:sz w:val="18"/>
          <w:szCs w:val="18"/>
          <w:lang w:val="en-IN"/>
        </w:rPr>
        <w:t xml:space="preserve"> </w:t>
      </w:r>
      <w:r>
        <w:rPr>
          <w:rFonts w:hint="default" w:ascii="Times New Roman" w:hAnsi="Times New Roman" w:cs="Times New Roman"/>
          <w:color w:val="000000"/>
          <w:sz w:val="18"/>
          <w:szCs w:val="18"/>
        </w:rPr>
        <w:t>compares</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the</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system's</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accuracy at different stages, starting from iteration 0 with an accuracy of</w:t>
      </w:r>
      <w:r>
        <w:rPr>
          <w:rFonts w:hint="default" w:ascii="Times New Roman" w:hAnsi="Times New Roman" w:cs="Times New Roman"/>
          <w:color w:val="000000"/>
          <w:spacing w:val="-52"/>
          <w:sz w:val="18"/>
          <w:szCs w:val="18"/>
        </w:rPr>
        <w:t xml:space="preserve"> </w:t>
      </w:r>
      <w:r>
        <w:rPr>
          <w:rFonts w:hint="default" w:ascii="Times New Roman" w:hAnsi="Times New Roman" w:cs="Times New Roman"/>
          <w:color w:val="000000"/>
          <w:sz w:val="18"/>
          <w:szCs w:val="18"/>
        </w:rPr>
        <w:t>60%.</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As</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the</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number</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of</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iterations</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increases,</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the</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system's</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accuracy</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improves gradually. By iteration 40, the accuracy has increased to 80%,</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and by iteration 80, the system's accuracy has further improved to 90%.</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Overall, the</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line</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graph</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demonstrates</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how the</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system's</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accuracy</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has</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evolved</w:t>
      </w:r>
      <w:r>
        <w:rPr>
          <w:rFonts w:hint="default" w:ascii="Times New Roman" w:hAnsi="Times New Roman" w:cs="Times New Roman"/>
          <w:color w:val="000000"/>
          <w:spacing w:val="-3"/>
          <w:sz w:val="18"/>
          <w:szCs w:val="18"/>
        </w:rPr>
        <w:t xml:space="preserve"> </w:t>
      </w:r>
      <w:r>
        <w:rPr>
          <w:rFonts w:hint="default" w:ascii="Times New Roman" w:hAnsi="Times New Roman" w:cs="Times New Roman"/>
          <w:color w:val="000000"/>
          <w:sz w:val="18"/>
          <w:szCs w:val="18"/>
        </w:rPr>
        <w:t>and</w:t>
      </w:r>
      <w:r>
        <w:rPr>
          <w:rFonts w:hint="default" w:ascii="Times New Roman" w:hAnsi="Times New Roman" w:cs="Times New Roman"/>
          <w:color w:val="000000"/>
          <w:spacing w:val="-2"/>
          <w:sz w:val="18"/>
          <w:szCs w:val="18"/>
        </w:rPr>
        <w:t xml:space="preserve"> </w:t>
      </w:r>
      <w:r>
        <w:rPr>
          <w:rFonts w:hint="default" w:ascii="Times New Roman" w:hAnsi="Times New Roman" w:cs="Times New Roman"/>
          <w:color w:val="000000"/>
          <w:sz w:val="18"/>
          <w:szCs w:val="18"/>
        </w:rPr>
        <w:t>improved</w:t>
      </w:r>
      <w:r>
        <w:rPr>
          <w:rFonts w:hint="default" w:ascii="Times New Roman" w:hAnsi="Times New Roman" w:cs="Times New Roman"/>
          <w:color w:val="000000"/>
          <w:spacing w:val="-2"/>
          <w:sz w:val="18"/>
          <w:szCs w:val="18"/>
        </w:rPr>
        <w:t xml:space="preserve"> </w:t>
      </w:r>
      <w:r>
        <w:rPr>
          <w:rFonts w:hint="default" w:ascii="Times New Roman" w:hAnsi="Times New Roman" w:cs="Times New Roman"/>
          <w:color w:val="000000"/>
          <w:sz w:val="18"/>
          <w:szCs w:val="18"/>
        </w:rPr>
        <w:t>over</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time</w:t>
      </w:r>
    </w:p>
    <w:p>
      <w:pPr>
        <w:pStyle w:val="5"/>
        <w:spacing w:before="91"/>
        <w:ind w:left="178" w:leftChars="81" w:right="15" w:firstLine="0" w:firstLineChars="0"/>
        <w:jc w:val="both"/>
        <w:rPr>
          <w:rFonts w:hint="default" w:ascii="Times New Roman" w:hAnsi="Times New Roman" w:cs="Times New Roman"/>
          <w:color w:val="000000"/>
          <w:sz w:val="18"/>
          <w:szCs w:val="18"/>
        </w:rPr>
      </w:pPr>
    </w:p>
    <w:p>
      <w:pPr>
        <w:jc w:val="both"/>
        <w:rPr>
          <w:rFonts w:hint="default" w:ascii="Times New Roman" w:hAnsi="Times New Roman" w:cs="Times New Roman"/>
          <w:color w:val="000000"/>
          <w:sz w:val="18"/>
          <w:szCs w:val="18"/>
        </w:rPr>
      </w:pPr>
      <w:r>
        <w:rPr>
          <w:rFonts w:hint="default" w:cs="Times New Roman"/>
          <w:color w:val="000000"/>
          <w:sz w:val="18"/>
          <w:szCs w:val="18"/>
          <w:lang w:val="en-IN"/>
        </w:rPr>
        <w:t xml:space="preserve">“Fig. 2” </w:t>
      </w:r>
      <w:r>
        <w:rPr>
          <w:rFonts w:hint="default" w:ascii="Times New Roman" w:hAnsi="Times New Roman" w:cs="Times New Roman"/>
          <w:color w:val="000000"/>
          <w:sz w:val="18"/>
          <w:szCs w:val="18"/>
        </w:rPr>
        <w:t>The image displays a line graph that illustrates the evolution of</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the loss function concerning the iteration number. The graph shows a</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downward</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trend,</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starting</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from</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a</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loss</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value</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of</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approximately</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3.5</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at</w:t>
      </w:r>
      <w:r>
        <w:rPr>
          <w:rFonts w:hint="default" w:ascii="Times New Roman" w:hAnsi="Times New Roman" w:cs="Times New Roman"/>
          <w:color w:val="000000"/>
          <w:spacing w:val="-52"/>
          <w:sz w:val="18"/>
          <w:szCs w:val="18"/>
        </w:rPr>
        <w:t xml:space="preserve"> </w:t>
      </w:r>
      <w:r>
        <w:rPr>
          <w:rFonts w:hint="default" w:ascii="Times New Roman" w:hAnsi="Times New Roman" w:cs="Times New Roman"/>
          <w:color w:val="000000"/>
          <w:sz w:val="18"/>
          <w:szCs w:val="18"/>
        </w:rPr>
        <w:t>iteration</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0.</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As</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the</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number</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of</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iterations</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increases,</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the</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loss</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function</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decreases,</w:t>
      </w:r>
      <w:r>
        <w:rPr>
          <w:rFonts w:hint="default" w:ascii="Times New Roman" w:hAnsi="Times New Roman" w:cs="Times New Roman"/>
          <w:color w:val="000000"/>
          <w:spacing w:val="-7"/>
          <w:sz w:val="18"/>
          <w:szCs w:val="18"/>
        </w:rPr>
        <w:t xml:space="preserve"> </w:t>
      </w:r>
      <w:r>
        <w:rPr>
          <w:rFonts w:hint="default" w:ascii="Times New Roman" w:hAnsi="Times New Roman" w:cs="Times New Roman"/>
          <w:color w:val="000000"/>
          <w:sz w:val="18"/>
          <w:szCs w:val="18"/>
        </w:rPr>
        <w:t>reaching</w:t>
      </w:r>
      <w:r>
        <w:rPr>
          <w:rFonts w:hint="default" w:ascii="Times New Roman" w:hAnsi="Times New Roman" w:cs="Times New Roman"/>
          <w:color w:val="000000"/>
          <w:spacing w:val="-10"/>
          <w:sz w:val="18"/>
          <w:szCs w:val="18"/>
        </w:rPr>
        <w:t xml:space="preserve"> </w:t>
      </w:r>
      <w:r>
        <w:rPr>
          <w:rFonts w:hint="default" w:ascii="Times New Roman" w:hAnsi="Times New Roman" w:cs="Times New Roman"/>
          <w:color w:val="000000"/>
          <w:sz w:val="18"/>
          <w:szCs w:val="18"/>
        </w:rPr>
        <w:t>a</w:t>
      </w:r>
      <w:r>
        <w:rPr>
          <w:rFonts w:hint="default" w:ascii="Times New Roman" w:hAnsi="Times New Roman" w:cs="Times New Roman"/>
          <w:color w:val="000000"/>
          <w:spacing w:val="-6"/>
          <w:sz w:val="18"/>
          <w:szCs w:val="18"/>
        </w:rPr>
        <w:t xml:space="preserve"> </w:t>
      </w:r>
      <w:r>
        <w:rPr>
          <w:rFonts w:hint="default" w:ascii="Times New Roman" w:hAnsi="Times New Roman" w:cs="Times New Roman"/>
          <w:color w:val="000000"/>
          <w:sz w:val="18"/>
          <w:szCs w:val="18"/>
        </w:rPr>
        <w:t>value</w:t>
      </w:r>
      <w:r>
        <w:rPr>
          <w:rFonts w:hint="default" w:ascii="Times New Roman" w:hAnsi="Times New Roman" w:cs="Times New Roman"/>
          <w:color w:val="000000"/>
          <w:spacing w:val="-7"/>
          <w:sz w:val="18"/>
          <w:szCs w:val="18"/>
        </w:rPr>
        <w:t xml:space="preserve"> </w:t>
      </w:r>
      <w:r>
        <w:rPr>
          <w:rFonts w:hint="default" w:ascii="Times New Roman" w:hAnsi="Times New Roman" w:cs="Times New Roman"/>
          <w:color w:val="000000"/>
          <w:sz w:val="18"/>
          <w:szCs w:val="18"/>
        </w:rPr>
        <w:t>of</w:t>
      </w:r>
      <w:r>
        <w:rPr>
          <w:rFonts w:hint="default" w:ascii="Times New Roman" w:hAnsi="Times New Roman" w:cs="Times New Roman"/>
          <w:color w:val="000000"/>
          <w:spacing w:val="-2"/>
          <w:sz w:val="18"/>
          <w:szCs w:val="18"/>
        </w:rPr>
        <w:t xml:space="preserve"> </w:t>
      </w:r>
      <w:r>
        <w:rPr>
          <w:rFonts w:hint="default" w:ascii="Times New Roman" w:hAnsi="Times New Roman" w:cs="Times New Roman"/>
          <w:color w:val="000000"/>
          <w:sz w:val="18"/>
          <w:szCs w:val="18"/>
        </w:rPr>
        <w:t>around</w:t>
      </w:r>
      <w:r>
        <w:rPr>
          <w:rFonts w:hint="default" w:ascii="Times New Roman" w:hAnsi="Times New Roman" w:cs="Times New Roman"/>
          <w:color w:val="000000"/>
          <w:spacing w:val="-6"/>
          <w:sz w:val="18"/>
          <w:szCs w:val="18"/>
        </w:rPr>
        <w:t xml:space="preserve"> </w:t>
      </w:r>
      <w:r>
        <w:rPr>
          <w:rFonts w:hint="default" w:ascii="Times New Roman" w:hAnsi="Times New Roman" w:cs="Times New Roman"/>
          <w:color w:val="000000"/>
          <w:sz w:val="18"/>
          <w:szCs w:val="18"/>
        </w:rPr>
        <w:t>0.5</w:t>
      </w:r>
      <w:r>
        <w:rPr>
          <w:rFonts w:hint="default" w:ascii="Times New Roman" w:hAnsi="Times New Roman" w:cs="Times New Roman"/>
          <w:color w:val="000000"/>
          <w:spacing w:val="-7"/>
          <w:sz w:val="18"/>
          <w:szCs w:val="18"/>
        </w:rPr>
        <w:t xml:space="preserve"> </w:t>
      </w:r>
      <w:r>
        <w:rPr>
          <w:rFonts w:hint="default" w:ascii="Times New Roman" w:hAnsi="Times New Roman" w:cs="Times New Roman"/>
          <w:color w:val="000000"/>
          <w:sz w:val="18"/>
          <w:szCs w:val="18"/>
        </w:rPr>
        <w:t>by</w:t>
      </w:r>
      <w:r>
        <w:rPr>
          <w:rFonts w:hint="default" w:ascii="Times New Roman" w:hAnsi="Times New Roman" w:cs="Times New Roman"/>
          <w:color w:val="000000"/>
          <w:spacing w:val="-8"/>
          <w:sz w:val="18"/>
          <w:szCs w:val="18"/>
        </w:rPr>
        <w:t xml:space="preserve"> </w:t>
      </w:r>
      <w:r>
        <w:rPr>
          <w:rFonts w:hint="default" w:ascii="Times New Roman" w:hAnsi="Times New Roman" w:cs="Times New Roman"/>
          <w:color w:val="000000"/>
          <w:sz w:val="18"/>
          <w:szCs w:val="18"/>
        </w:rPr>
        <w:t>iteration</w:t>
      </w:r>
      <w:r>
        <w:rPr>
          <w:rFonts w:hint="default" w:ascii="Times New Roman" w:hAnsi="Times New Roman" w:cs="Times New Roman"/>
          <w:color w:val="000000"/>
          <w:spacing w:val="-7"/>
          <w:sz w:val="18"/>
          <w:szCs w:val="18"/>
        </w:rPr>
        <w:t xml:space="preserve"> </w:t>
      </w:r>
      <w:r>
        <w:rPr>
          <w:rFonts w:hint="default" w:ascii="Times New Roman" w:hAnsi="Times New Roman" w:cs="Times New Roman"/>
          <w:color w:val="000000"/>
          <w:sz w:val="18"/>
          <w:szCs w:val="18"/>
        </w:rPr>
        <w:t>80.</w:t>
      </w:r>
      <w:r>
        <w:rPr>
          <w:rFonts w:hint="default" w:ascii="Times New Roman" w:hAnsi="Times New Roman" w:cs="Times New Roman"/>
          <w:color w:val="000000"/>
          <w:spacing w:val="-6"/>
          <w:sz w:val="18"/>
          <w:szCs w:val="18"/>
        </w:rPr>
        <w:t xml:space="preserve"> </w:t>
      </w:r>
      <w:r>
        <w:rPr>
          <w:rFonts w:hint="default" w:ascii="Times New Roman" w:hAnsi="Times New Roman" w:cs="Times New Roman"/>
          <w:color w:val="000000"/>
          <w:sz w:val="18"/>
          <w:szCs w:val="18"/>
        </w:rPr>
        <w:t>The</w:t>
      </w:r>
      <w:r>
        <w:rPr>
          <w:rFonts w:hint="default" w:ascii="Times New Roman" w:hAnsi="Times New Roman" w:cs="Times New Roman"/>
          <w:color w:val="000000"/>
          <w:spacing w:val="-8"/>
          <w:sz w:val="18"/>
          <w:szCs w:val="18"/>
        </w:rPr>
        <w:t xml:space="preserve"> </w:t>
      </w:r>
      <w:r>
        <w:rPr>
          <w:rFonts w:hint="default" w:ascii="Times New Roman" w:hAnsi="Times New Roman" w:cs="Times New Roman"/>
          <w:color w:val="000000"/>
          <w:sz w:val="18"/>
          <w:szCs w:val="18"/>
        </w:rPr>
        <w:t>blue</w:t>
      </w:r>
      <w:r>
        <w:rPr>
          <w:rFonts w:hint="default" w:ascii="Times New Roman" w:hAnsi="Times New Roman" w:cs="Times New Roman"/>
          <w:color w:val="000000"/>
          <w:spacing w:val="-5"/>
          <w:sz w:val="18"/>
          <w:szCs w:val="18"/>
        </w:rPr>
        <w:t xml:space="preserve"> </w:t>
      </w:r>
      <w:r>
        <w:rPr>
          <w:rFonts w:hint="default" w:ascii="Times New Roman" w:hAnsi="Times New Roman" w:cs="Times New Roman"/>
          <w:color w:val="000000"/>
          <w:sz w:val="18"/>
          <w:szCs w:val="18"/>
        </w:rPr>
        <w:t>line</w:t>
      </w:r>
      <w:r>
        <w:rPr>
          <w:rFonts w:hint="default" w:ascii="Times New Roman" w:hAnsi="Times New Roman" w:cs="Times New Roman"/>
          <w:color w:val="000000"/>
          <w:spacing w:val="-7"/>
          <w:sz w:val="18"/>
          <w:szCs w:val="18"/>
        </w:rPr>
        <w:t xml:space="preserve"> </w:t>
      </w:r>
      <w:r>
        <w:rPr>
          <w:rFonts w:hint="default" w:ascii="Times New Roman" w:hAnsi="Times New Roman" w:cs="Times New Roman"/>
          <w:color w:val="000000"/>
          <w:sz w:val="18"/>
          <w:szCs w:val="18"/>
        </w:rPr>
        <w:t>on</w:t>
      </w:r>
      <w:r>
        <w:rPr>
          <w:rFonts w:hint="default" w:ascii="Times New Roman" w:hAnsi="Times New Roman" w:cs="Times New Roman"/>
          <w:color w:val="000000"/>
          <w:spacing w:val="-53"/>
          <w:sz w:val="18"/>
          <w:szCs w:val="18"/>
        </w:rPr>
        <w:t xml:space="preserve"> </w:t>
      </w:r>
      <w:r>
        <w:rPr>
          <w:rFonts w:hint="default" w:ascii="Times New Roman" w:hAnsi="Times New Roman" w:cs="Times New Roman"/>
          <w:color w:val="000000"/>
          <w:sz w:val="18"/>
          <w:szCs w:val="18"/>
        </w:rPr>
        <w:t>the graph highlights this downward slope, indicating that the model's</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performance improves as the number of iterations increases. Overall, the</w:t>
      </w:r>
      <w:r>
        <w:rPr>
          <w:rFonts w:hint="default" w:ascii="Times New Roman" w:hAnsi="Times New Roman" w:cs="Times New Roman"/>
          <w:color w:val="000000"/>
          <w:spacing w:val="-52"/>
          <w:sz w:val="18"/>
          <w:szCs w:val="18"/>
        </w:rPr>
        <w:t xml:space="preserve"> </w:t>
      </w:r>
      <w:r>
        <w:rPr>
          <w:rFonts w:hint="default" w:ascii="Times New Roman" w:hAnsi="Times New Roman" w:cs="Times New Roman"/>
          <w:color w:val="000000"/>
          <w:sz w:val="18"/>
          <w:szCs w:val="18"/>
        </w:rPr>
        <w:t>line graph demonstrates how the loss function decreases as the model</w:t>
      </w:r>
      <w:r>
        <w:rPr>
          <w:rFonts w:hint="default" w:ascii="Times New Roman" w:hAnsi="Times New Roman" w:cs="Times New Roman"/>
          <w:color w:val="000000"/>
          <w:spacing w:val="1"/>
          <w:sz w:val="18"/>
          <w:szCs w:val="18"/>
        </w:rPr>
        <w:t xml:space="preserve"> </w:t>
      </w:r>
      <w:r>
        <w:rPr>
          <w:rFonts w:hint="default" w:ascii="Times New Roman" w:hAnsi="Times New Roman" w:cs="Times New Roman"/>
          <w:color w:val="000000"/>
          <w:sz w:val="18"/>
          <w:szCs w:val="18"/>
        </w:rPr>
        <w:t>trains</w:t>
      </w:r>
      <w:r>
        <w:rPr>
          <w:rFonts w:hint="default" w:ascii="Times New Roman" w:hAnsi="Times New Roman" w:cs="Times New Roman"/>
          <w:color w:val="000000"/>
          <w:spacing w:val="-5"/>
          <w:sz w:val="18"/>
          <w:szCs w:val="18"/>
        </w:rPr>
        <w:t xml:space="preserve"> </w:t>
      </w:r>
      <w:r>
        <w:rPr>
          <w:rFonts w:hint="default" w:ascii="Times New Roman" w:hAnsi="Times New Roman" w:cs="Times New Roman"/>
          <w:color w:val="000000"/>
          <w:sz w:val="18"/>
          <w:szCs w:val="18"/>
        </w:rPr>
        <w:t>and</w:t>
      </w:r>
      <w:r>
        <w:rPr>
          <w:rFonts w:hint="default" w:ascii="Times New Roman" w:hAnsi="Times New Roman" w:cs="Times New Roman"/>
          <w:color w:val="000000"/>
          <w:spacing w:val="-2"/>
          <w:sz w:val="18"/>
          <w:szCs w:val="18"/>
        </w:rPr>
        <w:t xml:space="preserve"> </w:t>
      </w:r>
      <w:r>
        <w:rPr>
          <w:rFonts w:hint="default" w:ascii="Times New Roman" w:hAnsi="Times New Roman" w:cs="Times New Roman"/>
          <w:color w:val="000000"/>
          <w:sz w:val="18"/>
          <w:szCs w:val="18"/>
        </w:rPr>
        <w:t>optimizes over</w:t>
      </w:r>
      <w:r>
        <w:rPr>
          <w:rFonts w:hint="default" w:ascii="Times New Roman" w:hAnsi="Times New Roman" w:cs="Times New Roman"/>
          <w:color w:val="000000"/>
          <w:spacing w:val="-2"/>
          <w:sz w:val="18"/>
          <w:szCs w:val="18"/>
        </w:rPr>
        <w:t xml:space="preserve"> </w:t>
      </w:r>
      <w:r>
        <w:rPr>
          <w:rFonts w:hint="default" w:ascii="Times New Roman" w:hAnsi="Times New Roman" w:cs="Times New Roman"/>
          <w:color w:val="000000"/>
          <w:sz w:val="18"/>
          <w:szCs w:val="18"/>
        </w:rPr>
        <w:t>time.</w:t>
      </w:r>
    </w:p>
    <w:p>
      <w:pPr>
        <w:jc w:val="both"/>
        <w:rPr>
          <w:rFonts w:hint="default" w:ascii="Times New Roman" w:hAnsi="Times New Roman" w:cs="Times New Roman"/>
          <w:color w:val="000000"/>
          <w:sz w:val="18"/>
          <w:szCs w:val="18"/>
        </w:rPr>
      </w:pPr>
    </w:p>
    <w:p>
      <w:pPr>
        <w:jc w:val="both"/>
        <w:rPr>
          <w:rFonts w:hint="default" w:ascii="Times New Roman" w:hAnsi="Times New Roman"/>
          <w:color w:val="000000"/>
          <w:sz w:val="18"/>
          <w:szCs w:val="18"/>
        </w:rPr>
      </w:pPr>
      <w:r>
        <w:rPr>
          <w:rFonts w:hint="default" w:cs="Times New Roman"/>
          <w:color w:val="000000"/>
          <w:sz w:val="18"/>
          <w:szCs w:val="18"/>
          <w:lang w:val="en-IN"/>
        </w:rPr>
        <w:t xml:space="preserve">“Fig. 3” </w:t>
      </w:r>
      <w:r>
        <w:rPr>
          <w:rFonts w:hint="default" w:ascii="Times New Roman" w:hAnsi="Times New Roman"/>
          <w:color w:val="000000"/>
          <w:sz w:val="18"/>
          <w:szCs w:val="18"/>
        </w:rPr>
        <w:t>The image displays a line graph that illustrates the evolution of the precision function for different classes over time. The graph shows the precision values for 10 classes (Class 0 to Class 9) at different iterations. The precision values range from 0 to 1.0, and the iteration numbers range from 0 to 100.At iteration 20, the precision values for all classes are around 0.6, except for Class 0, which has a precision value of approximately 0.8. As the number of iterations increases, the precision values for most classes also increase. By iteration 80, the precision values for Class 0, Class 1, and Class 2 are around 1.0, while the other classes have lower precision values. Overall, the line graph demonstrates how the precision function evolves over time for differentclasses, indicating the model's performance for each class.</w:t>
      </w:r>
    </w:p>
    <w:p>
      <w:pPr>
        <w:jc w:val="both"/>
        <w:rPr>
          <w:rFonts w:hint="default" w:ascii="Times New Roman" w:hAnsi="Times New Roman"/>
          <w:color w:val="000000"/>
          <w:sz w:val="18"/>
          <w:szCs w:val="18"/>
        </w:rPr>
      </w:pPr>
    </w:p>
    <w:p>
      <w:pPr>
        <w:jc w:val="both"/>
        <w:rPr>
          <w:rFonts w:hint="default" w:ascii="Times New Roman" w:hAnsi="Times New Roman"/>
          <w:color w:val="000000"/>
          <w:sz w:val="18"/>
          <w:szCs w:val="18"/>
        </w:rPr>
      </w:pPr>
      <w:r>
        <w:rPr>
          <w:rFonts w:hint="default"/>
          <w:color w:val="000000"/>
          <w:sz w:val="18"/>
          <w:szCs w:val="18"/>
          <w:lang w:val="en-IN"/>
        </w:rPr>
        <w:t xml:space="preserve">“Fig. 4 ” </w:t>
      </w:r>
      <w:r>
        <w:rPr>
          <w:rFonts w:hint="default" w:ascii="Times New Roman" w:hAnsi="Times New Roman"/>
          <w:color w:val="000000"/>
          <w:sz w:val="18"/>
          <w:szCs w:val="18"/>
        </w:rPr>
        <w:t>The image displays a line graph that illustrates the evolution of the recall function for different classes over time. The graph shows the recall values for 10 classes (Class 0 to Class 9) at different iterations. The recall values range from 0 to 1.0. At iteration 20, the recall values for all classes are around 0.6, except for Class 0, which has a recall value of approximately 0.8. As the number of iterations increases, the recall values for most classes also increase. By iteration 80, the recall values for Class 0, Class 1, and Class 2 are around 1.0, while the other classes have lower recall values. Class 6 has the lowest recall value of approximately 0.2. Overall, the line graph demonstrates how the recall function evolves over time for different classes, indicating the model's ability to identify relevant instances for each class.</w:t>
      </w:r>
    </w:p>
    <w:p>
      <w:pPr>
        <w:ind w:firstLine="1350" w:firstLineChars="750"/>
        <w:jc w:val="both"/>
        <w:rPr>
          <w:rFonts w:hint="default" w:cs="Times New Roman"/>
          <w:sz w:val="16"/>
          <w:szCs w:val="16"/>
          <w:lang w:val="en-IN"/>
        </w:rPr>
      </w:pPr>
      <w:r>
        <w:rPr>
          <w:rFonts w:hint="default" w:ascii="Times New Roman" w:hAnsi="Times New Roman" w:cs="Times New Roman"/>
          <w:b w:val="0"/>
          <w:bCs w:val="0"/>
          <w:i/>
          <w:iCs/>
          <w:sz w:val="18"/>
          <w:szCs w:val="18"/>
        </w:rPr>
        <w:drawing>
          <wp:anchor distT="0" distB="0" distL="0" distR="0" simplePos="0" relativeHeight="251661312" behindDoc="0" locked="0" layoutInCell="1" allowOverlap="1">
            <wp:simplePos x="0" y="0"/>
            <wp:positionH relativeFrom="page">
              <wp:posOffset>1320165</wp:posOffset>
            </wp:positionH>
            <wp:positionV relativeFrom="paragraph">
              <wp:posOffset>93980</wp:posOffset>
            </wp:positionV>
            <wp:extent cx="2176780" cy="1285875"/>
            <wp:effectExtent l="0" t="0" r="13970" b="952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rcRect t="5108"/>
                    <a:stretch>
                      <a:fillRect/>
                    </a:stretch>
                  </pic:blipFill>
                  <pic:spPr>
                    <a:xfrm>
                      <a:off x="0" y="0"/>
                      <a:ext cx="2176780" cy="1285875"/>
                    </a:xfrm>
                    <a:prstGeom prst="rect">
                      <a:avLst/>
                    </a:prstGeom>
                  </pic:spPr>
                </pic:pic>
              </a:graphicData>
            </a:graphic>
          </wp:anchor>
        </w:drawing>
      </w:r>
      <w:r>
        <w:rPr>
          <w:rFonts w:hint="default" w:ascii="Times New Roman" w:hAnsi="Times New Roman" w:cs="Times New Roman"/>
          <w:sz w:val="18"/>
          <w:szCs w:val="18"/>
        </w:rPr>
        <w:drawing>
          <wp:anchor distT="0" distB="0" distL="0" distR="0" simplePos="0" relativeHeight="251659264" behindDoc="0" locked="0" layoutInCell="1" allowOverlap="1">
            <wp:simplePos x="0" y="0"/>
            <wp:positionH relativeFrom="page">
              <wp:posOffset>4211955</wp:posOffset>
            </wp:positionH>
            <wp:positionV relativeFrom="paragraph">
              <wp:posOffset>76200</wp:posOffset>
            </wp:positionV>
            <wp:extent cx="2237105" cy="1296670"/>
            <wp:effectExtent l="0" t="0" r="10795" b="1778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rcRect t="4979"/>
                    <a:stretch>
                      <a:fillRect/>
                    </a:stretch>
                  </pic:blipFill>
                  <pic:spPr>
                    <a:xfrm>
                      <a:off x="0" y="0"/>
                      <a:ext cx="2237105" cy="1296670"/>
                    </a:xfrm>
                    <a:prstGeom prst="rect">
                      <a:avLst/>
                    </a:prstGeom>
                  </pic:spPr>
                </pic:pic>
              </a:graphicData>
            </a:graphic>
          </wp:anchor>
        </w:drawing>
      </w:r>
      <w:r>
        <w:rPr>
          <w:rFonts w:hint="default" w:cs="Times New Roman"/>
          <w:sz w:val="16"/>
          <w:szCs w:val="16"/>
          <w:lang w:val="en-IN"/>
        </w:rPr>
        <w:t>Figure 1. Accuracy graph</w:t>
      </w:r>
      <w:r>
        <w:rPr>
          <w:rFonts w:hint="default" w:cs="Times New Roman"/>
          <w:sz w:val="16"/>
          <w:szCs w:val="16"/>
          <w:lang w:val="en-IN"/>
        </w:rPr>
        <w:tab/>
      </w:r>
      <w:r>
        <w:rPr>
          <w:rFonts w:hint="default" w:cs="Times New Roman"/>
          <w:sz w:val="16"/>
          <w:szCs w:val="16"/>
          <w:lang w:val="en-IN"/>
        </w:rPr>
        <w:tab/>
      </w:r>
      <w:r>
        <w:rPr>
          <w:rFonts w:hint="default" w:cs="Times New Roman"/>
          <w:sz w:val="16"/>
          <w:szCs w:val="16"/>
          <w:lang w:val="en-IN"/>
        </w:rPr>
        <w:tab/>
      </w:r>
      <w:r>
        <w:rPr>
          <w:rFonts w:hint="default" w:cs="Times New Roman"/>
          <w:sz w:val="16"/>
          <w:szCs w:val="16"/>
          <w:lang w:val="en-IN"/>
        </w:rPr>
        <w:t xml:space="preserve">            Figure 2. Loss function</w:t>
      </w:r>
    </w:p>
    <w:p>
      <w:pPr>
        <w:ind w:firstLine="1350" w:firstLineChars="750"/>
        <w:jc w:val="both"/>
        <w:rPr>
          <w:rFonts w:hint="default" w:cs="Times New Roman"/>
          <w:sz w:val="16"/>
          <w:szCs w:val="16"/>
          <w:lang w:val="en-IN"/>
        </w:rPr>
      </w:pPr>
      <w:r>
        <w:rPr>
          <w:rFonts w:hint="default" w:ascii="Times New Roman" w:hAnsi="Times New Roman" w:cs="Times New Roman"/>
          <w:sz w:val="18"/>
          <w:szCs w:val="18"/>
        </w:rPr>
        <w:drawing>
          <wp:anchor distT="0" distB="0" distL="0" distR="0" simplePos="0" relativeHeight="251660288" behindDoc="0" locked="0" layoutInCell="1" allowOverlap="1">
            <wp:simplePos x="0" y="0"/>
            <wp:positionH relativeFrom="page">
              <wp:posOffset>1273175</wp:posOffset>
            </wp:positionH>
            <wp:positionV relativeFrom="paragraph">
              <wp:posOffset>76835</wp:posOffset>
            </wp:positionV>
            <wp:extent cx="2275205" cy="1560830"/>
            <wp:effectExtent l="0" t="0" r="10795" b="1270"/>
            <wp:wrapSquare wrapText="bothSides"/>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rcRect t="5715"/>
                    <a:stretch>
                      <a:fillRect/>
                    </a:stretch>
                  </pic:blipFill>
                  <pic:spPr>
                    <a:xfrm>
                      <a:off x="0" y="0"/>
                      <a:ext cx="2275205" cy="1560830"/>
                    </a:xfrm>
                    <a:prstGeom prst="rect">
                      <a:avLst/>
                    </a:prstGeom>
                  </pic:spPr>
                </pic:pic>
              </a:graphicData>
            </a:graphic>
          </wp:anchor>
        </w:drawing>
      </w:r>
    </w:p>
    <w:p>
      <w:pPr>
        <w:ind w:firstLine="1890" w:firstLineChars="1050"/>
        <w:jc w:val="both"/>
        <w:rPr>
          <w:rFonts w:hint="default"/>
          <w:i/>
          <w:iCs/>
          <w:sz w:val="18"/>
          <w:szCs w:val="18"/>
          <w:lang w:val="en-IN"/>
        </w:rPr>
      </w:pPr>
      <w:r>
        <w:rPr>
          <w:rFonts w:hint="default" w:ascii="Times New Roman" w:hAnsi="Times New Roman" w:cs="Times New Roman"/>
          <w:sz w:val="18"/>
          <w:szCs w:val="18"/>
        </w:rPr>
        <w:drawing>
          <wp:anchor distT="0" distB="0" distL="0" distR="0" simplePos="0" relativeHeight="251660288" behindDoc="0" locked="0" layoutInCell="1" allowOverlap="1">
            <wp:simplePos x="0" y="0"/>
            <wp:positionH relativeFrom="page">
              <wp:posOffset>4477385</wp:posOffset>
            </wp:positionH>
            <wp:positionV relativeFrom="paragraph">
              <wp:posOffset>7620</wp:posOffset>
            </wp:positionV>
            <wp:extent cx="1939290" cy="1494155"/>
            <wp:effectExtent l="0" t="0" r="3810" b="1079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rcRect t="4388"/>
                    <a:stretch>
                      <a:fillRect/>
                    </a:stretch>
                  </pic:blipFill>
                  <pic:spPr>
                    <a:xfrm>
                      <a:off x="0" y="0"/>
                      <a:ext cx="1939290" cy="1494155"/>
                    </a:xfrm>
                    <a:prstGeom prst="rect">
                      <a:avLst/>
                    </a:prstGeom>
                  </pic:spPr>
                </pic:pic>
              </a:graphicData>
            </a:graphic>
          </wp:anchor>
        </w:drawing>
      </w:r>
      <w:r>
        <w:rPr>
          <w:rFonts w:hint="default" w:cs="Times New Roman"/>
          <w:sz w:val="16"/>
          <w:szCs w:val="16"/>
          <w:lang w:val="en-IN"/>
        </w:rPr>
        <w:t xml:space="preserve">Figure 3. Precision function </w:t>
      </w:r>
      <w:r>
        <w:rPr>
          <w:rFonts w:hint="default" w:cs="Times New Roman"/>
          <w:sz w:val="16"/>
          <w:szCs w:val="16"/>
          <w:lang w:val="en-IN"/>
        </w:rPr>
        <w:tab/>
      </w:r>
      <w:r>
        <w:rPr>
          <w:rFonts w:hint="default" w:cs="Times New Roman"/>
          <w:sz w:val="16"/>
          <w:szCs w:val="16"/>
          <w:lang w:val="en-IN"/>
        </w:rPr>
        <w:tab/>
      </w:r>
      <w:r>
        <w:rPr>
          <w:rFonts w:hint="default" w:cs="Times New Roman"/>
          <w:sz w:val="16"/>
          <w:szCs w:val="16"/>
          <w:lang w:val="en-IN"/>
        </w:rPr>
        <w:tab/>
      </w:r>
      <w:r>
        <w:rPr>
          <w:rFonts w:hint="default" w:cs="Times New Roman"/>
          <w:sz w:val="16"/>
          <w:szCs w:val="16"/>
          <w:lang w:val="en-IN"/>
        </w:rPr>
        <w:t xml:space="preserve">   Figure 4. Recall function</w:t>
      </w:r>
    </w:p>
    <w:p>
      <w:pPr>
        <w:pStyle w:val="11"/>
        <w:widowControl w:val="0"/>
        <w:numPr>
          <w:numId w:val="0"/>
        </w:numPr>
        <w:tabs>
          <w:tab w:val="left" w:pos="545"/>
        </w:tabs>
        <w:autoSpaceDE w:val="0"/>
        <w:autoSpaceDN w:val="0"/>
        <w:spacing w:before="79" w:after="0" w:line="240" w:lineRule="auto"/>
        <w:ind w:right="0" w:rightChars="0"/>
        <w:jc w:val="left"/>
        <w:rPr>
          <w:rFonts w:hint="default"/>
          <w:i/>
          <w:iCs/>
          <w:sz w:val="18"/>
          <w:szCs w:val="18"/>
          <w:lang w:val="en-IN"/>
        </w:rPr>
      </w:pPr>
      <w:r>
        <w:rPr>
          <w:rFonts w:hint="default"/>
          <w:i/>
          <w:iCs/>
          <w:sz w:val="18"/>
          <w:szCs w:val="18"/>
          <w:lang w:val="en-IN"/>
        </w:rPr>
        <w:t>QUANTIZED MODEL :</w:t>
      </w:r>
    </w:p>
    <w:p>
      <w:pPr>
        <w:pStyle w:val="11"/>
        <w:widowControl w:val="0"/>
        <w:numPr>
          <w:numId w:val="0"/>
        </w:numPr>
        <w:tabs>
          <w:tab w:val="left" w:pos="545"/>
        </w:tabs>
        <w:autoSpaceDE w:val="0"/>
        <w:autoSpaceDN w:val="0"/>
        <w:spacing w:before="79" w:after="0" w:line="240" w:lineRule="auto"/>
        <w:ind w:right="0" w:rightChars="0"/>
        <w:jc w:val="both"/>
        <w:rPr>
          <w:rFonts w:hint="default"/>
          <w:i w:val="0"/>
          <w:iCs w:val="0"/>
          <w:sz w:val="18"/>
          <w:szCs w:val="18"/>
          <w:lang w:val="en-IN"/>
        </w:rPr>
      </w:pPr>
      <w:r>
        <w:rPr>
          <w:rFonts w:hint="default"/>
          <w:color w:val="000000"/>
          <w:sz w:val="18"/>
          <w:szCs w:val="18"/>
          <w:lang w:val="en-IN"/>
        </w:rPr>
        <w:t xml:space="preserve">“Fig. 5 ” </w:t>
      </w:r>
      <w:r>
        <w:rPr>
          <w:rFonts w:hint="default"/>
          <w:sz w:val="18"/>
          <w:szCs w:val="18"/>
          <w:lang w:val="en-IN"/>
        </w:rPr>
        <w:t>This image plots the accuracy against the number of epochs for different loss functions or optimization methods.</w:t>
      </w:r>
      <w:r>
        <w:rPr>
          <w:rFonts w:hint="default"/>
          <w:i w:val="0"/>
          <w:iCs w:val="0"/>
          <w:sz w:val="18"/>
          <w:szCs w:val="18"/>
          <w:lang w:val="en-IN"/>
        </w:rPr>
        <w:t>The One Hot method starts with an accuracy of around 26% at epoch 0.0 and rapidly increases to around 39% by epoch 0.1. It maintains the highest accuracy throughout, reaching approximately 41.5% at epoch 0.5. The MSE method begins at an accuracy of around 24% at epoch 0.0 and rises to around 37% by epoch 0.1. It closely follows the One Hot method, achieving an accuracy of around 40.5% at epoch 0.5. The Cross Entropy method starts at an accuracy of around 20% at epoch 0.0 and climbs to around 36% by epoch 0.1. Itsaccuracy continues to improve, reaching approximately 37.5% at epoch 0.5. The Focal Loss method has an initial accuracy of around 18% at epoch 0.0 and improves to around 34% by epoch 0.1. However, its performance lags behind others, attaining an accuracy of only around 35.5% at epoch 0.5. The Hinge method exhibits the lowest accuracy, starting at around 15% at epoch 0.0 and increasing to around 31% by epoch 0.1. Its accuracy plateaus at around 34% from epoch 0.3 onwards, underperforming compared to the other methods.</w:t>
      </w:r>
    </w:p>
    <w:p>
      <w:pPr>
        <w:pStyle w:val="11"/>
        <w:widowControl w:val="0"/>
        <w:numPr>
          <w:numId w:val="0"/>
        </w:numPr>
        <w:tabs>
          <w:tab w:val="left" w:pos="545"/>
        </w:tabs>
        <w:autoSpaceDE w:val="0"/>
        <w:autoSpaceDN w:val="0"/>
        <w:spacing w:before="79" w:after="0" w:line="240" w:lineRule="auto"/>
        <w:ind w:right="0" w:rightChars="0"/>
        <w:jc w:val="left"/>
        <w:rPr>
          <w:rFonts w:hint="default"/>
          <w:i w:val="0"/>
          <w:iCs w:val="0"/>
          <w:sz w:val="18"/>
          <w:szCs w:val="18"/>
          <w:lang w:val="en-IN"/>
        </w:rPr>
      </w:pPr>
    </w:p>
    <w:p>
      <w:pPr>
        <w:pStyle w:val="11"/>
        <w:widowControl w:val="0"/>
        <w:numPr>
          <w:numId w:val="0"/>
        </w:numPr>
        <w:tabs>
          <w:tab w:val="left" w:pos="545"/>
        </w:tabs>
        <w:autoSpaceDE w:val="0"/>
        <w:autoSpaceDN w:val="0"/>
        <w:spacing w:before="79" w:after="0" w:line="240" w:lineRule="auto"/>
        <w:ind w:right="0" w:rightChars="0" w:firstLine="1120" w:firstLineChars="700"/>
        <w:jc w:val="left"/>
        <w:rPr>
          <w:rFonts w:hint="default" w:cs="Times New Roman"/>
          <w:sz w:val="16"/>
          <w:szCs w:val="16"/>
          <w:lang w:val="en-IN"/>
        </w:rPr>
      </w:pPr>
      <w:r>
        <w:rPr>
          <w:rFonts w:hint="default" w:cs="Times New Roman"/>
          <w:sz w:val="16"/>
          <w:szCs w:val="16"/>
          <w:lang w:val="en-IN"/>
        </w:rPr>
        <w:t xml:space="preserve">Figure 5. Model accuracy vs epochs </w:t>
      </w:r>
      <w:r>
        <w:rPr>
          <w:rFonts w:hint="default" w:cs="Times New Roman"/>
          <w:sz w:val="16"/>
          <w:szCs w:val="16"/>
          <w:lang w:val="en-IN"/>
        </w:rPr>
        <w:tab/>
      </w:r>
      <w:r>
        <w:rPr>
          <w:rFonts w:hint="default" w:cs="Times New Roman"/>
          <w:sz w:val="16"/>
          <w:szCs w:val="16"/>
          <w:lang w:val="en-IN"/>
        </w:rPr>
        <w:tab/>
      </w:r>
      <w:r>
        <w:rPr>
          <w:rFonts w:hint="default" w:cs="Times New Roman"/>
          <w:sz w:val="16"/>
          <w:szCs w:val="16"/>
          <w:lang w:val="en-IN"/>
        </w:rPr>
        <w:tab/>
      </w:r>
      <w:r>
        <w:rPr>
          <w:rFonts w:hint="default" w:cs="Times New Roman"/>
          <w:sz w:val="16"/>
          <w:szCs w:val="16"/>
          <w:lang w:val="en-IN"/>
        </w:rPr>
        <w:t xml:space="preserve">    Figure 6. </w:t>
      </w:r>
      <w:r>
        <w:rPr>
          <w:sz w:val="18"/>
          <w:szCs w:val="18"/>
        </w:rPr>
        <w:drawing>
          <wp:anchor distT="0" distB="0" distL="114300" distR="114300" simplePos="0" relativeHeight="251665408" behindDoc="0" locked="0" layoutInCell="1" allowOverlap="1">
            <wp:simplePos x="0" y="0"/>
            <wp:positionH relativeFrom="column">
              <wp:posOffset>-50800</wp:posOffset>
            </wp:positionH>
            <wp:positionV relativeFrom="paragraph">
              <wp:posOffset>32385</wp:posOffset>
            </wp:positionV>
            <wp:extent cx="2846705" cy="1710055"/>
            <wp:effectExtent l="0" t="0" r="10795" b="444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2846705" cy="1710055"/>
                    </a:xfrm>
                    <a:prstGeom prst="rect">
                      <a:avLst/>
                    </a:prstGeom>
                    <a:noFill/>
                    <a:ln>
                      <a:noFill/>
                    </a:ln>
                  </pic:spPr>
                </pic:pic>
              </a:graphicData>
            </a:graphic>
          </wp:anchor>
        </w:drawing>
      </w:r>
      <w:r>
        <w:rPr>
          <w:rFonts w:hint="default" w:ascii="Times New Roman" w:hAnsi="Times New Roman" w:cs="Times New Roman"/>
          <w:sz w:val="18"/>
          <w:szCs w:val="18"/>
        </w:rPr>
        <w:drawing>
          <wp:anchor distT="0" distB="0" distL="0" distR="0" simplePos="0" relativeHeight="251662336" behindDoc="0" locked="0" layoutInCell="1" allowOverlap="1">
            <wp:simplePos x="0" y="0"/>
            <wp:positionH relativeFrom="page">
              <wp:posOffset>3906520</wp:posOffset>
            </wp:positionH>
            <wp:positionV relativeFrom="paragraph">
              <wp:posOffset>43180</wp:posOffset>
            </wp:positionV>
            <wp:extent cx="2694305" cy="1700530"/>
            <wp:effectExtent l="0" t="0" r="0" b="0"/>
            <wp:wrapSquare wrapText="bothSides"/>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1" cstate="print"/>
                    <a:srcRect t="4186"/>
                    <a:stretch>
                      <a:fillRect/>
                    </a:stretch>
                  </pic:blipFill>
                  <pic:spPr>
                    <a:xfrm>
                      <a:off x="0" y="0"/>
                      <a:ext cx="2694304" cy="1700530"/>
                    </a:xfrm>
                    <a:prstGeom prst="rect">
                      <a:avLst/>
                    </a:prstGeom>
                  </pic:spPr>
                </pic:pic>
              </a:graphicData>
            </a:graphic>
          </wp:anchor>
        </w:drawing>
      </w:r>
      <w:r>
        <w:rPr>
          <w:rFonts w:hint="default" w:cs="Times New Roman"/>
          <w:sz w:val="16"/>
          <w:szCs w:val="16"/>
          <w:lang w:val="en-IN"/>
        </w:rPr>
        <w:t>Model accuracy vs iterations</w:t>
      </w:r>
    </w:p>
    <w:p>
      <w:pPr>
        <w:pStyle w:val="11"/>
        <w:widowControl w:val="0"/>
        <w:numPr>
          <w:numId w:val="0"/>
        </w:numPr>
        <w:tabs>
          <w:tab w:val="left" w:pos="545"/>
        </w:tabs>
        <w:autoSpaceDE w:val="0"/>
        <w:autoSpaceDN w:val="0"/>
        <w:spacing w:before="79" w:after="0" w:line="240" w:lineRule="auto"/>
        <w:ind w:right="0" w:rightChars="0"/>
        <w:jc w:val="both"/>
        <w:rPr>
          <w:rFonts w:hint="default"/>
          <w:sz w:val="18"/>
          <w:szCs w:val="18"/>
          <w:lang w:val="en-IN"/>
        </w:rPr>
      </w:pPr>
    </w:p>
    <w:p>
      <w:pPr>
        <w:pStyle w:val="11"/>
        <w:widowControl w:val="0"/>
        <w:numPr>
          <w:numId w:val="0"/>
        </w:numPr>
        <w:tabs>
          <w:tab w:val="left" w:pos="545"/>
        </w:tabs>
        <w:autoSpaceDE w:val="0"/>
        <w:autoSpaceDN w:val="0"/>
        <w:spacing w:before="79" w:after="0" w:line="240" w:lineRule="auto"/>
        <w:ind w:right="0" w:rightChars="0"/>
        <w:jc w:val="both"/>
        <w:rPr>
          <w:rFonts w:hint="default" w:cs="Times New Roman"/>
          <w:sz w:val="16"/>
          <w:szCs w:val="16"/>
          <w:lang w:val="en-IN"/>
        </w:rPr>
        <w:sectPr>
          <w:type w:val="continuous"/>
          <w:pgSz w:w="11920" w:h="16850"/>
          <w:pgMar w:top="1843" w:right="1417" w:bottom="1843" w:left="1701" w:header="720" w:footer="720" w:gutter="0"/>
          <w:paperSrc/>
          <w:cols w:space="0" w:num="1"/>
          <w:rtlGutter w:val="0"/>
          <w:docGrid w:linePitch="0" w:charSpace="0"/>
        </w:sectPr>
      </w:pPr>
      <w:r>
        <w:rPr>
          <w:rFonts w:hint="default"/>
          <w:color w:val="000000"/>
          <w:sz w:val="18"/>
          <w:szCs w:val="18"/>
          <w:lang w:val="en-IN"/>
        </w:rPr>
        <w:t xml:space="preserve">“Fig. 6 ” </w:t>
      </w:r>
      <w:r>
        <w:rPr>
          <w:rFonts w:hint="default"/>
          <w:sz w:val="18"/>
          <w:szCs w:val="18"/>
          <w:lang w:val="en-IN"/>
        </w:rPr>
        <w:t>This image plots the accuracy against the number of iterations for different loss functions or optimization methods. The x-axis represents the iterations, ranging from 200 to 1400, while the y-axis shows the accuracy values from around 14% to 28%. The One Hot method (blue line) starts with an accuracy of around 19% at 200 iterations and gradually increases, reaching its peak accuracy of approximately 24.5% at around 1200 iterations. The MSE method (orange line) begins with an accuracy of around 21.5% at 200 iterations and exhibits a similar trend to the "One Hot" method, achieving its maximum accuracy of around 23% at 1400 iterations. The Cross Entropy method (green line) has an initial accuracy of around 16.5% at 200 iterations. It shows a steady improvement, surpassing the "MSE" method around 1000 iterations and reaching its highest accuracy of approximately 24% at 1400 iterations. The Focal Loss method (red line) starts with the highest accuracy of around 26% at 200 iterations but plateaus quickly, with its accuracy remaining relatively constant around 25% after 600 iterations. The Hinge method (purple line) begins with an accuracy of around 23.5% at 200 iterations. However, its performance decreases sharply, dropping to an accuracy of around 14.5% at 1400 iterations, making it the least accurate method among those plotted.</w:t>
      </w:r>
    </w:p>
    <w:p>
      <w:pPr>
        <w:pStyle w:val="5"/>
        <w:rPr>
          <w:rFonts w:hint="default" w:ascii="Times New Roman" w:hAnsi="Times New Roman" w:cs="Times New Roman"/>
          <w:sz w:val="18"/>
          <w:szCs w:val="18"/>
        </w:rPr>
        <w:sectPr>
          <w:type w:val="continuous"/>
          <w:pgSz w:w="11920" w:h="16850"/>
          <w:pgMar w:top="1843" w:right="1417" w:bottom="1843" w:left="1701" w:header="720" w:footer="720" w:gutter="0"/>
          <w:paperSrc/>
          <w:cols w:space="0" w:num="1"/>
          <w:rtlGutter w:val="0"/>
          <w:docGrid w:linePitch="0" w:charSpace="0"/>
        </w:sectPr>
      </w:pPr>
    </w:p>
    <w:p>
      <w:pPr>
        <w:spacing w:after="0"/>
        <w:jc w:val="both"/>
        <w:rPr>
          <w:rFonts w:hint="default" w:cs="Times New Roman"/>
          <w:i/>
          <w:iCs/>
          <w:sz w:val="18"/>
          <w:szCs w:val="18"/>
          <w:lang w:val="en-IN"/>
        </w:rPr>
      </w:pPr>
      <w:r>
        <w:rPr>
          <w:rFonts w:hint="default" w:cs="Times New Roman"/>
          <w:i/>
          <w:iCs/>
          <w:sz w:val="18"/>
          <w:szCs w:val="18"/>
          <w:lang w:val="en-IN"/>
        </w:rPr>
        <w:t>Pruned Model :</w:t>
      </w:r>
    </w:p>
    <w:p>
      <w:pPr>
        <w:spacing w:after="0"/>
        <w:jc w:val="both"/>
        <w:rPr>
          <w:rFonts w:hint="default" w:cs="Times New Roman"/>
          <w:i/>
          <w:iCs/>
          <w:sz w:val="18"/>
          <w:szCs w:val="18"/>
          <w:lang w:val="en-IN"/>
        </w:rPr>
      </w:pPr>
    </w:p>
    <w:p>
      <w:pPr>
        <w:spacing w:after="0"/>
        <w:jc w:val="both"/>
        <w:rPr>
          <w:rFonts w:hint="default"/>
          <w:i w:val="0"/>
          <w:iCs w:val="0"/>
          <w:sz w:val="18"/>
          <w:szCs w:val="18"/>
          <w:lang w:val="en-IN"/>
        </w:rPr>
      </w:pPr>
      <w:r>
        <w:rPr>
          <w:rFonts w:hint="default"/>
          <w:color w:val="000000"/>
          <w:sz w:val="18"/>
          <w:szCs w:val="18"/>
          <w:lang w:val="en-IN"/>
        </w:rPr>
        <w:t xml:space="preserve">“Fig. 7 ” </w:t>
      </w:r>
      <w:r>
        <w:rPr>
          <w:rFonts w:hint="default"/>
          <w:i w:val="0"/>
          <w:iCs w:val="0"/>
          <w:sz w:val="18"/>
          <w:szCs w:val="18"/>
          <w:lang w:val="en-IN"/>
        </w:rPr>
        <w:t>This image plots the accuracy against the number of iterations for different loss functions or optimization methods, with the x-axis representing iterations from 200 to 1400 and the y-axis showing accuracy values ranging from around 72% to 88%. The "One Hot" method (blue line) starts with an accuracy of approximately 87% at 200 iterations. It exhibits a slight increase, reaching its peak accuracy of around 88% at 400 iterations, after which it gradually declines to an accuracy of around 78% at 1400 iterations. The "MSE" method (orange line) begins with an accuracy of around 83% at 200 iterations. It follows a similar trend as the"One Hot" method, peaking at around 86% accuracy at 400 iterations and then decreasing to an accuracy of approximately 77% at 1400 iterations. The "Cross Entropy" method (green line) has an initial accuracy of around 79% at 200 iterations. It steadily improves, surpassing the other methods at around 800 iterations, and reaches its maximum accuracy of approximately 85% at 1000 iterations. However, it then slightly declines to an accuracy of around 82% at 1400iterations. The "Focal Loss" method (red line) starts with an accuracy of around 84% at 200 iterations. It exhibits a gradual decrease in accuracy, falling to around 77% at 1400 iterations. The "Hinge" method (purple line) begins with the lowest accuracy of approximately 74% at 200 iterations. It shows a slight improvement, reaching a peak accuracy of around 76%at 600 iterations, but then declines to an accuracy of around 72% at 1400 iterations, making it the least accurate method in this plot.</w:t>
      </w:r>
    </w:p>
    <w:p>
      <w:pPr>
        <w:spacing w:after="0"/>
        <w:jc w:val="both"/>
        <w:rPr>
          <w:rFonts w:hint="default"/>
          <w:i w:val="0"/>
          <w:iCs w:val="0"/>
          <w:sz w:val="18"/>
          <w:szCs w:val="18"/>
          <w:lang w:val="en-IN"/>
        </w:rPr>
      </w:pPr>
      <w:r>
        <w:rPr>
          <w:rFonts w:hint="default" w:ascii="Times New Roman" w:hAnsi="Times New Roman" w:cs="Times New Roman"/>
          <w:sz w:val="18"/>
          <w:szCs w:val="18"/>
        </w:rPr>
        <w:drawing>
          <wp:anchor distT="0" distB="0" distL="0" distR="0" simplePos="0" relativeHeight="251662336" behindDoc="0" locked="0" layoutInCell="1" allowOverlap="1">
            <wp:simplePos x="0" y="0"/>
            <wp:positionH relativeFrom="page">
              <wp:posOffset>1032510</wp:posOffset>
            </wp:positionH>
            <wp:positionV relativeFrom="paragraph">
              <wp:posOffset>101600</wp:posOffset>
            </wp:positionV>
            <wp:extent cx="2633345" cy="1864995"/>
            <wp:effectExtent l="0" t="0" r="0" b="0"/>
            <wp:wrapSquare wrapText="bothSides"/>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2" cstate="print"/>
                    <a:srcRect t="5013"/>
                    <a:stretch>
                      <a:fillRect/>
                    </a:stretch>
                  </pic:blipFill>
                  <pic:spPr>
                    <a:xfrm>
                      <a:off x="0" y="0"/>
                      <a:ext cx="2633345" cy="1864995"/>
                    </a:xfrm>
                    <a:prstGeom prst="rect">
                      <a:avLst/>
                    </a:prstGeom>
                  </pic:spPr>
                </pic:pic>
              </a:graphicData>
            </a:graphic>
          </wp:anchor>
        </w:drawing>
      </w:r>
    </w:p>
    <w:p>
      <w:pPr>
        <w:pStyle w:val="5"/>
        <w:rPr>
          <w:rFonts w:hint="default" w:ascii="Times New Roman" w:hAnsi="Times New Roman" w:cs="Times New Roman"/>
          <w:sz w:val="18"/>
          <w:szCs w:val="18"/>
        </w:rPr>
      </w:pPr>
      <w:r>
        <w:rPr>
          <w:rFonts w:hint="default" w:ascii="Times New Roman" w:hAnsi="Times New Roman" w:cs="Times New Roman"/>
          <w:sz w:val="18"/>
          <w:szCs w:val="18"/>
        </w:rPr>
        <w:drawing>
          <wp:anchor distT="0" distB="0" distL="0" distR="0" simplePos="0" relativeHeight="251663360" behindDoc="1" locked="0" layoutInCell="1" allowOverlap="1">
            <wp:simplePos x="0" y="0"/>
            <wp:positionH relativeFrom="page">
              <wp:posOffset>3837305</wp:posOffset>
            </wp:positionH>
            <wp:positionV relativeFrom="paragraph">
              <wp:posOffset>130810</wp:posOffset>
            </wp:positionV>
            <wp:extent cx="2589530" cy="1405255"/>
            <wp:effectExtent l="0" t="0" r="0" b="0"/>
            <wp:wrapTight wrapText="bothSides">
              <wp:wrapPolygon>
                <wp:start x="0" y="0"/>
                <wp:lineTo x="0" y="21376"/>
                <wp:lineTo x="21452" y="21376"/>
                <wp:lineTo x="21452" y="0"/>
                <wp:lineTo x="0" y="0"/>
              </wp:wrapPolygon>
            </wp:wrapTight>
            <wp:docPr id="10"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a:picLocks noChangeAspect="1"/>
                    </pic:cNvPicPr>
                  </pic:nvPicPr>
                  <pic:blipFill>
                    <a:blip r:embed="rId13" cstate="print"/>
                    <a:srcRect t="4940"/>
                    <a:stretch>
                      <a:fillRect/>
                    </a:stretch>
                  </pic:blipFill>
                  <pic:spPr>
                    <a:xfrm>
                      <a:off x="0" y="0"/>
                      <a:ext cx="2589530" cy="1405255"/>
                    </a:xfrm>
                    <a:prstGeom prst="rect">
                      <a:avLst/>
                    </a:prstGeom>
                  </pic:spPr>
                </pic:pic>
              </a:graphicData>
            </a:graphic>
          </wp:anchor>
        </w:drawing>
      </w:r>
    </w:p>
    <w:p>
      <w:pPr>
        <w:pStyle w:val="5"/>
        <w:rPr>
          <w:rFonts w:hint="default" w:ascii="Times New Roman" w:hAnsi="Times New Roman" w:cs="Times New Roman"/>
          <w:sz w:val="18"/>
          <w:szCs w:val="18"/>
        </w:rPr>
        <w:sectPr>
          <w:type w:val="continuous"/>
          <w:pgSz w:w="11920" w:h="16850"/>
          <w:pgMar w:top="1843" w:right="1417" w:bottom="1843" w:left="1701" w:header="720" w:footer="720" w:gutter="0"/>
          <w:paperSrc/>
          <w:cols w:space="0" w:num="1"/>
          <w:rtlGutter w:val="0"/>
          <w:docGrid w:linePitch="0" w:charSpace="0"/>
        </w:sectPr>
      </w:pPr>
    </w:p>
    <w:p>
      <w:pPr>
        <w:pStyle w:val="5"/>
        <w:ind w:right="4179"/>
        <w:jc w:val="both"/>
        <w:rPr>
          <w:rFonts w:hint="default" w:cs="Times New Roman"/>
          <w:sz w:val="16"/>
          <w:szCs w:val="16"/>
          <w:lang w:val="en-IN"/>
        </w:rPr>
      </w:pPr>
    </w:p>
    <w:p>
      <w:pPr>
        <w:pStyle w:val="5"/>
        <w:ind w:right="4179"/>
        <w:jc w:val="both"/>
        <w:rPr>
          <w:rFonts w:hint="default"/>
          <w:sz w:val="16"/>
          <w:szCs w:val="16"/>
          <w:lang w:val="en-IN"/>
        </w:rPr>
      </w:pPr>
    </w:p>
    <w:p>
      <w:pPr>
        <w:pStyle w:val="5"/>
        <w:ind w:right="4179" w:firstLine="720" w:firstLineChars="450"/>
        <w:jc w:val="both"/>
        <w:rPr>
          <w:rFonts w:hint="default"/>
          <w:sz w:val="16"/>
          <w:szCs w:val="16"/>
          <w:lang w:val="en-IN"/>
        </w:rPr>
      </w:pPr>
      <w:r>
        <w:rPr>
          <w:sz w:val="16"/>
        </w:rPr>
        <mc:AlternateContent>
          <mc:Choice Requires="wps">
            <w:drawing>
              <wp:anchor distT="0" distB="0" distL="114300" distR="114300" simplePos="0" relativeHeight="251666432" behindDoc="0" locked="0" layoutInCell="1" allowOverlap="1">
                <wp:simplePos x="0" y="0"/>
                <wp:positionH relativeFrom="column">
                  <wp:posOffset>760730</wp:posOffset>
                </wp:positionH>
                <wp:positionV relativeFrom="paragraph">
                  <wp:posOffset>62230</wp:posOffset>
                </wp:positionV>
                <wp:extent cx="1727835" cy="226060"/>
                <wp:effectExtent l="0" t="0" r="5715" b="2540"/>
                <wp:wrapNone/>
                <wp:docPr id="15" name="Text Box 15"/>
                <wp:cNvGraphicFramePr/>
                <a:graphic xmlns:a="http://schemas.openxmlformats.org/drawingml/2006/main">
                  <a:graphicData uri="http://schemas.microsoft.com/office/word/2010/wordprocessingShape">
                    <wps:wsp>
                      <wps:cNvSpPr txBox="1"/>
                      <wps:spPr>
                        <a:xfrm>
                          <a:off x="5093335" y="9529445"/>
                          <a:ext cx="1727835" cy="2260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sz w:val="16"/>
                                <w:szCs w:val="16"/>
                                <w:lang w:val="en-IN"/>
                              </w:rPr>
                              <w:t>Figure 8. Model accuracy vs epochs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9pt;margin-top:4.9pt;height:17.8pt;width:136.05pt;z-index:251666432;mso-width-relative:page;mso-height-relative:page;" fillcolor="#FFFFFF [3201]" filled="t" stroked="f" coordsize="21600,21600" o:gfxdata="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ya4WjUAAAACQEAAA8AAAAAAAAA&#10;AQAgAAAAIgAAAGRycy9kb3ducmV2LnhtbFBLAQIUABQAAAAIAIdO4kAafSupTgIAAJwEAAAOAAAA&#10;AAAAAAEAIAAAACMBAABkcnMvZTJvRG9jLnhtbFBLBQYAAAAABgAGAFkBAADjBQAAAAA=&#10;">
                <v:fill on="t" focussize="0,0"/>
                <v:stroke on="f" weight="0.5pt"/>
                <v:imagedata o:title=""/>
                <o:lock v:ext="edit" aspectratio="f"/>
                <v:textbox>
                  <w:txbxContent>
                    <w:p>
                      <w:r>
                        <w:rPr>
                          <w:rFonts w:hint="default"/>
                          <w:sz w:val="16"/>
                          <w:szCs w:val="16"/>
                          <w:lang w:val="en-IN"/>
                        </w:rPr>
                        <w:t>Figure 8. Model accuracy vs epochs</w:t>
                      </w:r>
                    </w:p>
                  </w:txbxContent>
                </v:textbox>
              </v:shape>
            </w:pict>
          </mc:Fallback>
        </mc:AlternateContent>
      </w:r>
    </w:p>
    <w:p>
      <w:pPr>
        <w:pStyle w:val="5"/>
        <w:ind w:right="4179" w:firstLine="720" w:firstLineChars="450"/>
        <w:jc w:val="both"/>
        <w:rPr>
          <w:rFonts w:hint="default" w:ascii="Times New Roman" w:hAnsi="Times New Roman" w:cs="Times New Roman"/>
          <w:sz w:val="18"/>
          <w:szCs w:val="18"/>
        </w:rPr>
      </w:pPr>
      <w:r>
        <w:rPr>
          <w:rFonts w:hint="default"/>
          <w:sz w:val="16"/>
          <w:szCs w:val="16"/>
          <w:lang w:val="en-IN"/>
        </w:rPr>
        <w:t xml:space="preserve">Figure 7. Model accuracy vs iterations </w:t>
      </w:r>
    </w:p>
    <w:p>
      <w:pPr>
        <w:spacing w:after="0"/>
        <w:jc w:val="both"/>
        <w:rPr>
          <w:rFonts w:hint="default" w:ascii="Times New Roman" w:hAnsi="Times New Roman" w:cs="Times New Roman"/>
          <w:sz w:val="18"/>
          <w:szCs w:val="18"/>
        </w:rPr>
      </w:pPr>
    </w:p>
    <w:p>
      <w:pPr>
        <w:spacing w:after="0"/>
        <w:jc w:val="both"/>
        <w:rPr>
          <w:rFonts w:hint="default" w:ascii="Times New Roman" w:hAnsi="Times New Roman" w:cs="Times New Roman"/>
          <w:sz w:val="18"/>
          <w:szCs w:val="18"/>
        </w:rPr>
      </w:pPr>
    </w:p>
    <w:p>
      <w:pPr>
        <w:spacing w:after="0"/>
        <w:jc w:val="both"/>
        <w:rPr>
          <w:rFonts w:hint="default" w:ascii="Times New Roman" w:hAnsi="Times New Roman"/>
          <w:sz w:val="18"/>
          <w:szCs w:val="18"/>
        </w:rPr>
      </w:pPr>
      <w:r>
        <w:rPr>
          <w:rFonts w:hint="default"/>
          <w:color w:val="000000"/>
          <w:sz w:val="18"/>
          <w:szCs w:val="18"/>
          <w:lang w:val="en-IN"/>
        </w:rPr>
        <w:t xml:space="preserve">“Fig. 8 ” </w:t>
      </w:r>
      <w:r>
        <w:rPr>
          <w:rFonts w:hint="default" w:ascii="Times New Roman" w:hAnsi="Times New Roman"/>
          <w:sz w:val="18"/>
          <w:szCs w:val="18"/>
        </w:rPr>
        <w:t>The image plots the accuracy against the number of iterations for different loss functions or optimization methods, with the x-axis representing iterations from 200 to 1400 and the y-axis showing accuracy values ranging from around 72% to 88%. The "Cross Entropy" method (green line) starts with an initial accuracy of around 79% at 200 iterations. It steadily improves its performance, surpassing all other methods at around 800 iterations. It reaches its peak accuracy of approximately 85%at 1000 iterations, after which it slightly declines to an accuracy of around 82% at 1400 iterations. The "One Hot" method (blue line) begins with the highest accuracy of approximately 87% at 200 iterations. However, it exhibits a gradual decline in performance after an initial slight increase, dropping to an accuracy of around 78% at 1400 iterations. The "MSE" method (orange line) follows a similar trend to the "One Hot" method. It starts with an accuracy of around 83% at 200 iterations, peaks at around 86% accuracy at 400 iterations, and then decreases to an accuracy of approximately 77% at 1400 iterations.The "Focal Loss" method (red line) starts with an accuracy of around 84% at 200 iterations, which is higher than the "Cross Entropy" method initially. However, it exhibits a steady decline in accuracy, falling to around 77% at 1400 iterations. The "Hinge" method (purple line) consistently underperforms compared to the other methods. It begins with the lowest accuracy of approximately 74% at 200 iterations, slightly improves to a peak accuracy of around 76% at 600 iterations, but then declines to an accuracy of around 72% at 1400 iterations.</w:t>
      </w:r>
    </w:p>
    <w:p>
      <w:pPr>
        <w:spacing w:after="0"/>
        <w:jc w:val="both"/>
        <w:rPr>
          <w:rFonts w:hint="default" w:ascii="Times New Roman" w:hAnsi="Times New Roman"/>
          <w:sz w:val="18"/>
          <w:szCs w:val="18"/>
        </w:rPr>
      </w:pPr>
    </w:p>
    <w:p>
      <w:pPr>
        <w:pStyle w:val="11"/>
        <w:numPr>
          <w:ilvl w:val="0"/>
          <w:numId w:val="1"/>
        </w:numPr>
        <w:tabs>
          <w:tab w:val="left" w:pos="598"/>
        </w:tabs>
        <w:spacing w:before="79" w:after="0" w:line="240" w:lineRule="auto"/>
        <w:ind w:left="544" w:leftChars="0" w:right="0" w:rightChars="0" w:hanging="335" w:firstLineChars="0"/>
        <w:jc w:val="left"/>
        <w:rPr>
          <w:rFonts w:hint="default" w:ascii="Times New Roman" w:hAnsi="Times New Roman" w:cs="Times New Roman"/>
          <w:sz w:val="18"/>
          <w:szCs w:val="18"/>
        </w:rPr>
      </w:pPr>
      <w:r>
        <w:rPr>
          <w:rFonts w:hint="default" w:ascii="Times New Roman" w:hAnsi="Times New Roman" w:cs="Times New Roman"/>
          <w:sz w:val="18"/>
          <w:szCs w:val="18"/>
        </w:rPr>
        <w:t>DEPLOYMENT</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CONSIDERATION</w:t>
      </w:r>
    </w:p>
    <w:p>
      <w:pPr>
        <w:spacing w:after="0"/>
        <w:jc w:val="both"/>
        <w:rPr>
          <w:rFonts w:hint="default" w:ascii="Times New Roman" w:hAnsi="Times New Roman"/>
          <w:sz w:val="18"/>
          <w:szCs w:val="18"/>
        </w:rPr>
      </w:pPr>
    </w:p>
    <w:p>
      <w:pPr>
        <w:spacing w:after="0"/>
        <w:jc w:val="both"/>
        <w:rPr>
          <w:rFonts w:hint="default" w:ascii="Times New Roman" w:hAnsi="Times New Roman"/>
          <w:sz w:val="18"/>
          <w:szCs w:val="18"/>
        </w:rPr>
      </w:pPr>
      <w:r>
        <w:rPr>
          <w:rFonts w:hint="default"/>
          <w:color w:val="000000"/>
          <w:sz w:val="18"/>
          <w:szCs w:val="18"/>
          <w:lang w:val="en-IN"/>
        </w:rPr>
        <w:t xml:space="preserve">“Fig. 9 ” </w:t>
      </w:r>
      <w:r>
        <w:rPr>
          <w:rFonts w:hint="default" w:ascii="Times New Roman" w:hAnsi="Times New Roman"/>
          <w:sz w:val="18"/>
          <w:szCs w:val="18"/>
        </w:rPr>
        <w:t>This image presents a table from which we can infer the below,</w:t>
      </w:r>
    </w:p>
    <w:p>
      <w:pPr>
        <w:spacing w:after="0"/>
        <w:jc w:val="both"/>
        <w:rPr>
          <w:rFonts w:hint="default" w:ascii="Times New Roman" w:hAnsi="Times New Roman"/>
          <w:sz w:val="18"/>
          <w:szCs w:val="18"/>
        </w:rPr>
      </w:pPr>
    </w:p>
    <w:p>
      <w:pPr>
        <w:spacing w:after="0"/>
        <w:jc w:val="both"/>
        <w:rPr>
          <w:rFonts w:hint="default" w:ascii="Times New Roman" w:hAnsi="Times New Roman"/>
          <w:sz w:val="18"/>
          <w:szCs w:val="18"/>
        </w:rPr>
      </w:pPr>
      <w:r>
        <w:rPr>
          <w:rFonts w:hint="default" w:ascii="Times New Roman" w:hAnsi="Times New Roman"/>
          <w:i/>
          <w:iCs/>
          <w:sz w:val="18"/>
          <w:szCs w:val="18"/>
        </w:rPr>
        <w:t xml:space="preserve">Iterations and Accuracy: </w:t>
      </w:r>
      <w:r>
        <w:rPr>
          <w:rFonts w:hint="default" w:ascii="Times New Roman" w:hAnsi="Times New Roman"/>
          <w:sz w:val="18"/>
          <w:szCs w:val="18"/>
        </w:rPr>
        <w:t>There seems to be a general trend of higher accuracy with more iterations, particularly when comparing the models with 1500 iterations to those with 500 and 100 iterations. This observation holds true across most accuracy metrics, suggesting that increasing the number of iterations improves model performance.</w:t>
      </w:r>
    </w:p>
    <w:p>
      <w:pPr>
        <w:spacing w:after="0"/>
        <w:jc w:val="both"/>
        <w:rPr>
          <w:rFonts w:hint="default" w:ascii="Times New Roman" w:hAnsi="Times New Roman"/>
          <w:sz w:val="18"/>
          <w:szCs w:val="18"/>
        </w:rPr>
      </w:pPr>
    </w:p>
    <w:p>
      <w:pPr>
        <w:spacing w:after="0"/>
        <w:jc w:val="both"/>
        <w:rPr>
          <w:rFonts w:hint="default" w:ascii="Times New Roman" w:hAnsi="Times New Roman"/>
          <w:sz w:val="18"/>
          <w:szCs w:val="18"/>
        </w:rPr>
      </w:pPr>
      <w:r>
        <w:rPr>
          <w:rFonts w:hint="default" w:ascii="Times New Roman" w:hAnsi="Times New Roman"/>
          <w:i/>
          <w:iCs/>
          <w:sz w:val="18"/>
          <w:szCs w:val="18"/>
        </w:rPr>
        <w:t>Epochs and Accuracy:</w:t>
      </w:r>
      <w:r>
        <w:rPr>
          <w:rFonts w:hint="default" w:ascii="Times New Roman" w:hAnsi="Times New Roman"/>
          <w:sz w:val="18"/>
          <w:szCs w:val="18"/>
        </w:rPr>
        <w:t xml:space="preserve"> The relationship between epochs and accuracy is less clear. The models with an epoch of 0.1 (second and third rows) do not consistently outperform or underperform those with an epoch of 0.5 (fourth and fifth rows). This implies that the impact of the epoch value on accuracy may depend on other factors, such as the number of iterations or the loss function used.</w:t>
      </w:r>
    </w:p>
    <w:p>
      <w:pPr>
        <w:spacing w:after="0"/>
        <w:jc w:val="both"/>
        <w:rPr>
          <w:rFonts w:hint="default" w:ascii="Times New Roman" w:hAnsi="Times New Roman"/>
          <w:sz w:val="18"/>
          <w:szCs w:val="18"/>
        </w:rPr>
      </w:pPr>
    </w:p>
    <w:p>
      <w:pPr>
        <w:spacing w:after="0"/>
        <w:jc w:val="both"/>
        <w:rPr>
          <w:rFonts w:hint="default" w:ascii="Times New Roman" w:hAnsi="Times New Roman"/>
          <w:sz w:val="18"/>
          <w:szCs w:val="18"/>
        </w:rPr>
      </w:pPr>
      <w:r>
        <w:rPr>
          <w:rFonts w:hint="default" w:ascii="Times New Roman" w:hAnsi="Times New Roman"/>
          <w:i/>
          <w:iCs/>
          <w:sz w:val="18"/>
          <w:szCs w:val="18"/>
        </w:rPr>
        <w:t>Best-Performing Accuracy Metric:</w:t>
      </w:r>
      <w:r>
        <w:rPr>
          <w:rFonts w:hint="default" w:ascii="Times New Roman" w:hAnsi="Times New Roman"/>
          <w:sz w:val="18"/>
          <w:szCs w:val="18"/>
        </w:rPr>
        <w:t xml:space="preserve"> The focal loss accuracy metric appears to yield the highest accuracy values across most models, with the first model (1500 iterations, 0.01 epoch) achieving an impressive 41% accuracy. This suggests that the focal loss function maybe well-suited for the task at hand, potentially handling class imbalance or challenging examples more effectively than other loss functions</w:t>
      </w:r>
    </w:p>
    <w:p>
      <w:pPr>
        <w:spacing w:after="0"/>
        <w:jc w:val="both"/>
        <w:rPr>
          <w:rFonts w:hint="default" w:ascii="Times New Roman" w:hAnsi="Times New Roman"/>
          <w:sz w:val="18"/>
          <w:szCs w:val="18"/>
        </w:rPr>
      </w:pPr>
    </w:p>
    <w:p>
      <w:pPr>
        <w:spacing w:after="0"/>
        <w:jc w:val="both"/>
        <w:rPr>
          <w:rFonts w:hint="default" w:ascii="Times New Roman" w:hAnsi="Times New Roman"/>
          <w:sz w:val="18"/>
          <w:szCs w:val="18"/>
        </w:rPr>
      </w:pPr>
      <w:r>
        <w:rPr>
          <w:rFonts w:hint="default" w:ascii="Times New Roman" w:hAnsi="Times New Roman"/>
          <w:i/>
          <w:iCs/>
          <w:sz w:val="18"/>
          <w:szCs w:val="18"/>
        </w:rPr>
        <w:t xml:space="preserve">Lowest-Performing Accuracy Metric: </w:t>
      </w:r>
      <w:r>
        <w:rPr>
          <w:rFonts w:hint="default" w:ascii="Times New Roman" w:hAnsi="Times New Roman"/>
          <w:sz w:val="18"/>
          <w:szCs w:val="18"/>
        </w:rPr>
        <w:t>Cross-entropy accuracy consistently shows the lowest values across all models, with the second model (1500 iterations, 0.1 epoch) having the lowest accuracy of 8.79%. This could indicate that the cross-entropy loss function may not be as effective for the given problem compared to other loss functions like focal loss or mean squared error.</w:t>
      </w:r>
    </w:p>
    <w:p>
      <w:pPr>
        <w:spacing w:after="0"/>
        <w:jc w:val="both"/>
        <w:rPr>
          <w:rFonts w:hint="default" w:ascii="Times New Roman" w:hAnsi="Times New Roman"/>
          <w:sz w:val="18"/>
          <w:szCs w:val="18"/>
        </w:rPr>
      </w:pPr>
    </w:p>
    <w:p>
      <w:pPr>
        <w:spacing w:after="0"/>
        <w:jc w:val="both"/>
        <w:rPr>
          <w:rFonts w:hint="default" w:ascii="Times New Roman" w:hAnsi="Times New Roman"/>
          <w:sz w:val="18"/>
          <w:szCs w:val="18"/>
        </w:rPr>
      </w:pPr>
      <w:r>
        <w:rPr>
          <w:rFonts w:hint="default" w:ascii="Times New Roman" w:hAnsi="Times New Roman"/>
          <w:i/>
          <w:iCs/>
          <w:sz w:val="18"/>
          <w:szCs w:val="18"/>
        </w:rPr>
        <w:t xml:space="preserve">Convergence and Overfitting: </w:t>
      </w:r>
      <w:r>
        <w:rPr>
          <w:rFonts w:hint="default" w:ascii="Times New Roman" w:hAnsi="Times New Roman"/>
          <w:sz w:val="18"/>
          <w:szCs w:val="18"/>
        </w:rPr>
        <w:t>Without additional information on the training and validation loss curves, it is difficult to conclusively determine if any of the models have converged or suffered from overfitting. However, the relatively low accuracy values (especially for the models with 500 and 100 iterations could potentially indicate issues with convergence or overfitting, which may require further investigation or adjustments to the hyperparameters or model architecture.</w:t>
      </w:r>
    </w:p>
    <w:p>
      <w:pPr>
        <w:spacing w:after="0"/>
        <w:jc w:val="both"/>
        <w:rPr>
          <w:rFonts w:hint="default" w:ascii="Times New Roman" w:hAnsi="Times New Roman"/>
          <w:sz w:val="18"/>
          <w:szCs w:val="18"/>
        </w:rPr>
      </w:pPr>
      <w:r>
        <w:rPr>
          <w:rFonts w:hint="default" w:ascii="Times New Roman" w:hAnsi="Times New Roman" w:cs="Times New Roman"/>
          <w:sz w:val="18"/>
          <w:szCs w:val="18"/>
        </w:rPr>
        <w:drawing>
          <wp:anchor distT="0" distB="0" distL="0" distR="0" simplePos="0" relativeHeight="251663360" behindDoc="0" locked="0" layoutInCell="1" allowOverlap="1">
            <wp:simplePos x="0" y="0"/>
            <wp:positionH relativeFrom="page">
              <wp:posOffset>1129665</wp:posOffset>
            </wp:positionH>
            <wp:positionV relativeFrom="paragraph">
              <wp:posOffset>69850</wp:posOffset>
            </wp:positionV>
            <wp:extent cx="2505710" cy="2430145"/>
            <wp:effectExtent l="0" t="0" r="0" b="0"/>
            <wp:wrapSquare wrapText="bothSides"/>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4" cstate="print"/>
                    <a:srcRect l="17327"/>
                    <a:stretch>
                      <a:fillRect/>
                    </a:stretch>
                  </pic:blipFill>
                  <pic:spPr>
                    <a:xfrm>
                      <a:off x="0" y="0"/>
                      <a:ext cx="2505710" cy="2430145"/>
                    </a:xfrm>
                    <a:prstGeom prst="rect">
                      <a:avLst/>
                    </a:prstGeom>
                  </pic:spPr>
                </pic:pic>
              </a:graphicData>
            </a:graphic>
          </wp:anchor>
        </w:drawing>
      </w:r>
    </w:p>
    <w:p>
      <w:pPr>
        <w:spacing w:after="0"/>
        <w:jc w:val="both"/>
        <w:rPr>
          <w:rFonts w:hint="default" w:ascii="Times New Roman" w:hAnsi="Times New Roman"/>
          <w:sz w:val="18"/>
          <w:szCs w:val="18"/>
        </w:rPr>
      </w:pPr>
    </w:p>
    <w:p>
      <w:pPr>
        <w:spacing w:after="0"/>
        <w:jc w:val="both"/>
        <w:rPr>
          <w:rFonts w:hint="default" w:ascii="Times New Roman" w:hAnsi="Times New Roman"/>
          <w:sz w:val="18"/>
          <w:szCs w:val="18"/>
        </w:rPr>
        <w:sectPr>
          <w:type w:val="continuous"/>
          <w:pgSz w:w="11920" w:h="16850"/>
          <w:pgMar w:top="1843" w:right="1417" w:bottom="1843" w:left="1701" w:header="720" w:footer="720" w:gutter="0"/>
          <w:paperSrc/>
          <w:cols w:space="0" w:num="1"/>
          <w:rtlGutter w:val="0"/>
          <w:docGrid w:linePitch="0" w:charSpace="0"/>
        </w:sectPr>
      </w:pPr>
    </w:p>
    <w:p>
      <w:pPr>
        <w:pStyle w:val="5"/>
        <w:rPr>
          <w:rFonts w:hint="default" w:ascii="Times New Roman" w:hAnsi="Times New Roman" w:cs="Times New Roman"/>
          <w:sz w:val="18"/>
          <w:szCs w:val="18"/>
        </w:rPr>
      </w:pPr>
    </w:p>
    <w:p>
      <w:pPr>
        <w:pStyle w:val="5"/>
        <w:spacing w:before="11"/>
        <w:rPr>
          <w:rFonts w:hint="default" w:ascii="Times New Roman" w:hAnsi="Times New Roman" w:cs="Times New Roman"/>
          <w:sz w:val="18"/>
          <w:szCs w:val="18"/>
        </w:rPr>
      </w:pPr>
      <w:r>
        <w:rPr>
          <w:rFonts w:hint="default" w:ascii="Times New Roman" w:hAnsi="Times New Roman" w:cs="Times New Roman"/>
          <w:sz w:val="18"/>
          <w:szCs w:val="18"/>
        </w:rPr>
        <w:drawing>
          <wp:anchor distT="0" distB="0" distL="0" distR="0" simplePos="0" relativeHeight="251664384" behindDoc="0" locked="0" layoutInCell="1" allowOverlap="1">
            <wp:simplePos x="0" y="0"/>
            <wp:positionH relativeFrom="page">
              <wp:posOffset>3749040</wp:posOffset>
            </wp:positionH>
            <wp:positionV relativeFrom="paragraph">
              <wp:posOffset>6350</wp:posOffset>
            </wp:positionV>
            <wp:extent cx="2926715" cy="1830705"/>
            <wp:effectExtent l="0" t="0" r="6985" b="17145"/>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5" cstate="print"/>
                    <a:srcRect t="11140" b="2459"/>
                    <a:stretch>
                      <a:fillRect/>
                    </a:stretch>
                  </pic:blipFill>
                  <pic:spPr>
                    <a:xfrm>
                      <a:off x="0" y="0"/>
                      <a:ext cx="2926715" cy="1830705"/>
                    </a:xfrm>
                    <a:prstGeom prst="rect">
                      <a:avLst/>
                    </a:prstGeom>
                  </pic:spPr>
                </pic:pic>
              </a:graphicData>
            </a:graphic>
          </wp:anchor>
        </w:drawing>
      </w:r>
    </w:p>
    <w:p>
      <w:pPr>
        <w:pStyle w:val="5"/>
        <w:spacing w:before="4"/>
        <w:rPr>
          <w:rFonts w:hint="default" w:ascii="Times New Roman" w:hAnsi="Times New Roman" w:cs="Times New Roman"/>
          <w:sz w:val="18"/>
          <w:szCs w:val="18"/>
        </w:rPr>
      </w:pPr>
      <w:bookmarkStart w:id="0" w:name="_GoBack"/>
    </w:p>
    <w:bookmarkEnd w:id="0"/>
    <w:p>
      <w:pPr>
        <w:pStyle w:val="5"/>
        <w:spacing w:before="4"/>
        <w:rPr>
          <w:rFonts w:hint="default" w:ascii="Times New Roman" w:hAnsi="Times New Roman" w:cs="Times New Roman"/>
          <w:sz w:val="18"/>
          <w:szCs w:val="18"/>
        </w:rPr>
      </w:pPr>
    </w:p>
    <w:p>
      <w:pPr>
        <w:pStyle w:val="5"/>
        <w:spacing w:before="4"/>
        <w:rPr>
          <w:rFonts w:hint="default" w:ascii="Times New Roman" w:hAnsi="Times New Roman" w:cs="Times New Roman"/>
          <w:sz w:val="18"/>
          <w:szCs w:val="18"/>
        </w:rPr>
      </w:pPr>
    </w:p>
    <w:p>
      <w:pPr>
        <w:pStyle w:val="5"/>
        <w:spacing w:before="4"/>
        <w:rPr>
          <w:rFonts w:hint="default" w:ascii="Times New Roman" w:hAnsi="Times New Roman" w:cs="Times New Roman"/>
          <w:sz w:val="18"/>
          <w:szCs w:val="18"/>
        </w:rPr>
      </w:pPr>
    </w:p>
    <w:p>
      <w:pPr>
        <w:pStyle w:val="5"/>
        <w:spacing w:before="4"/>
        <w:rPr>
          <w:rFonts w:hint="default" w:ascii="Times New Roman" w:hAnsi="Times New Roman" w:cs="Times New Roman"/>
          <w:sz w:val="18"/>
          <w:szCs w:val="18"/>
        </w:rPr>
      </w:pPr>
    </w:p>
    <w:p>
      <w:pPr>
        <w:pStyle w:val="5"/>
        <w:spacing w:before="4"/>
        <w:rPr>
          <w:rFonts w:hint="default" w:ascii="Times New Roman" w:hAnsi="Times New Roman" w:cs="Times New Roman"/>
          <w:sz w:val="18"/>
          <w:szCs w:val="18"/>
        </w:rPr>
      </w:pPr>
    </w:p>
    <w:p>
      <w:pPr>
        <w:pStyle w:val="5"/>
        <w:spacing w:before="4"/>
        <w:rPr>
          <w:rFonts w:hint="default" w:ascii="Times New Roman" w:hAnsi="Times New Roman" w:cs="Times New Roman"/>
          <w:sz w:val="18"/>
          <w:szCs w:val="18"/>
        </w:rPr>
      </w:pPr>
    </w:p>
    <w:p>
      <w:pPr>
        <w:pStyle w:val="5"/>
        <w:spacing w:before="4"/>
        <w:rPr>
          <w:rFonts w:hint="default" w:ascii="Times New Roman" w:hAnsi="Times New Roman" w:cs="Times New Roman"/>
          <w:sz w:val="18"/>
          <w:szCs w:val="18"/>
        </w:rPr>
      </w:pPr>
    </w:p>
    <w:p>
      <w:pPr>
        <w:pStyle w:val="5"/>
        <w:spacing w:before="4"/>
        <w:rPr>
          <w:rFonts w:hint="default" w:ascii="Times New Roman" w:hAnsi="Times New Roman" w:cs="Times New Roman"/>
          <w:sz w:val="18"/>
          <w:szCs w:val="18"/>
        </w:rPr>
      </w:pPr>
    </w:p>
    <w:p>
      <w:pPr>
        <w:pStyle w:val="5"/>
        <w:spacing w:before="4"/>
        <w:rPr>
          <w:rFonts w:hint="default" w:ascii="Times New Roman" w:hAnsi="Times New Roman" w:cs="Times New Roman"/>
          <w:sz w:val="18"/>
          <w:szCs w:val="18"/>
        </w:rPr>
      </w:pPr>
    </w:p>
    <w:p>
      <w:pPr>
        <w:pStyle w:val="5"/>
        <w:spacing w:before="4"/>
        <w:rPr>
          <w:rFonts w:hint="default" w:ascii="Times New Roman" w:hAnsi="Times New Roman" w:cs="Times New Roman"/>
          <w:sz w:val="18"/>
          <w:szCs w:val="18"/>
        </w:rPr>
      </w:pPr>
    </w:p>
    <w:p>
      <w:pPr>
        <w:pStyle w:val="5"/>
        <w:spacing w:before="4"/>
        <w:rPr>
          <w:rFonts w:hint="default" w:ascii="Times New Roman" w:hAnsi="Times New Roman" w:cs="Times New Roman"/>
          <w:sz w:val="18"/>
          <w:szCs w:val="18"/>
        </w:rPr>
      </w:pPr>
    </w:p>
    <w:p>
      <w:pPr>
        <w:pStyle w:val="5"/>
        <w:spacing w:before="4"/>
        <w:rPr>
          <w:rFonts w:hint="default" w:ascii="Times New Roman" w:hAnsi="Times New Roman" w:cs="Times New Roman"/>
          <w:sz w:val="18"/>
          <w:szCs w:val="18"/>
        </w:rPr>
      </w:pPr>
    </w:p>
    <w:p>
      <w:pPr>
        <w:pStyle w:val="5"/>
        <w:spacing w:before="4"/>
        <w:rPr>
          <w:rFonts w:hint="default" w:cs="Times New Roman"/>
          <w:sz w:val="16"/>
          <w:szCs w:val="16"/>
          <w:lang w:val="en-IN"/>
        </w:rPr>
      </w:pPr>
    </w:p>
    <w:p>
      <w:pPr>
        <w:pStyle w:val="5"/>
        <w:spacing w:before="4"/>
        <w:rPr>
          <w:rFonts w:hint="default" w:cs="Times New Roman"/>
          <w:sz w:val="16"/>
          <w:szCs w:val="16"/>
          <w:lang w:val="en-IN"/>
        </w:rPr>
      </w:pPr>
    </w:p>
    <w:p>
      <w:pPr>
        <w:pStyle w:val="5"/>
        <w:spacing w:before="4"/>
        <w:ind w:firstLine="1120" w:firstLineChars="700"/>
        <w:rPr>
          <w:rFonts w:hint="default" w:ascii="Times New Roman" w:hAnsi="Times New Roman" w:cs="Times New Roman"/>
          <w:sz w:val="16"/>
          <w:szCs w:val="16"/>
          <w:lang w:val="en-IN"/>
        </w:rPr>
      </w:pPr>
      <w:r>
        <w:rPr>
          <w:rFonts w:hint="default" w:cs="Times New Roman"/>
          <w:sz w:val="16"/>
          <w:szCs w:val="16"/>
          <w:lang w:val="en-IN"/>
        </w:rPr>
        <w:t>Figure 9. Relation Table                              Figure 10. Quantized vs Pruned Model Accuracy</w:t>
      </w:r>
    </w:p>
    <w:p>
      <w:pPr>
        <w:pStyle w:val="5"/>
        <w:spacing w:line="228" w:lineRule="auto"/>
        <w:ind w:left="210" w:right="3897"/>
        <w:jc w:val="both"/>
        <w:rPr>
          <w:rFonts w:hint="default" w:ascii="Times New Roman" w:hAnsi="Times New Roman" w:cs="Times New Roman"/>
          <w:sz w:val="18"/>
          <w:szCs w:val="18"/>
        </w:rPr>
      </w:pPr>
    </w:p>
    <w:p>
      <w:pPr>
        <w:pStyle w:val="5"/>
        <w:spacing w:before="170" w:line="228" w:lineRule="auto"/>
        <w:ind w:left="210" w:right="199"/>
        <w:jc w:val="both"/>
        <w:rPr>
          <w:rFonts w:hint="default" w:ascii="Times New Roman" w:hAnsi="Times New Roman" w:cs="Times New Roman"/>
          <w:sz w:val="18"/>
          <w:szCs w:val="18"/>
        </w:rPr>
      </w:pPr>
      <w:r>
        <w:rPr>
          <w:rFonts w:hint="default"/>
          <w:color w:val="000000"/>
          <w:sz w:val="18"/>
          <w:szCs w:val="18"/>
          <w:lang w:val="en-IN"/>
        </w:rPr>
        <w:t>“Fig. 10 ” T</w:t>
      </w:r>
      <w:r>
        <w:rPr>
          <w:rFonts w:hint="default" w:ascii="Times New Roman" w:hAnsi="Times New Roman"/>
          <w:sz w:val="18"/>
          <w:szCs w:val="18"/>
        </w:rPr>
        <w:t>he initial iteration (0.01, 1500), the pruned (one hot) and quantized (one hot) models have the highest accuracy, around 40%. As the iterationsprogress, the accuracy of most models increases, except for the pruned (hinge) and quantized (hinge) models, which remain relatively low.</w:t>
      </w:r>
      <w:r>
        <w:rPr>
          <w:rFonts w:hint="default"/>
          <w:sz w:val="18"/>
          <w:szCs w:val="18"/>
          <w:lang w:val="en-IN"/>
        </w:rPr>
        <w:t xml:space="preserve"> </w:t>
      </w:r>
      <w:r>
        <w:rPr>
          <w:rFonts w:hint="default" w:ascii="Times New Roman" w:hAnsi="Times New Roman"/>
          <w:sz w:val="18"/>
          <w:szCs w:val="18"/>
        </w:rPr>
        <w:t>At the later iterations, like (0.5, 500) and (0.5, 100), the quantized (MSE) model achieves the highest accuracy, followed by the pruned (one hot) and quantized (one hot) models.</w:t>
      </w:r>
      <w:r>
        <w:rPr>
          <w:rFonts w:hint="default" w:ascii="Times New Roman" w:hAnsi="Times New Roman" w:cs="Times New Roman"/>
          <w:sz w:val="18"/>
          <w:szCs w:val="18"/>
        </w:rPr>
        <w:t>The focal loss and cross-entropy loss functions seem toper form moderately well for both quantized and pruned</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models. The hinge loss function appears to be the least effective for both quantization and pruning, resulting in the</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lowest</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accuracies</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across</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iterations.</w:t>
      </w:r>
    </w:p>
    <w:p>
      <w:pPr>
        <w:spacing w:after="0" w:line="228" w:lineRule="auto"/>
        <w:jc w:val="both"/>
        <w:rPr>
          <w:rFonts w:hint="default" w:ascii="Times New Roman" w:hAnsi="Times New Roman" w:cs="Times New Roman"/>
          <w:sz w:val="18"/>
          <w:szCs w:val="18"/>
        </w:rPr>
      </w:pPr>
    </w:p>
    <w:p>
      <w:pPr>
        <w:spacing w:after="0" w:line="228" w:lineRule="auto"/>
        <w:jc w:val="both"/>
        <w:rPr>
          <w:rFonts w:hint="default" w:ascii="Times New Roman" w:hAnsi="Times New Roman" w:cs="Times New Roman"/>
          <w:sz w:val="18"/>
          <w:szCs w:val="18"/>
        </w:rPr>
        <w:sectPr>
          <w:type w:val="continuous"/>
          <w:pgSz w:w="11920" w:h="16850"/>
          <w:pgMar w:top="1843" w:right="1417" w:bottom="1843" w:left="1701" w:header="720" w:footer="720" w:gutter="0"/>
          <w:paperSrc/>
          <w:cols w:space="0" w:num="1"/>
          <w:rtlGutter w:val="0"/>
          <w:docGrid w:linePitch="0" w:charSpace="0"/>
        </w:sectPr>
      </w:pPr>
    </w:p>
    <w:p>
      <w:pPr>
        <w:pStyle w:val="11"/>
        <w:numPr>
          <w:ilvl w:val="0"/>
          <w:numId w:val="1"/>
        </w:numPr>
        <w:tabs>
          <w:tab w:val="left" w:pos="732"/>
        </w:tabs>
        <w:spacing w:before="79" w:after="0" w:line="240" w:lineRule="auto"/>
        <w:ind w:left="731" w:right="0" w:hanging="522"/>
        <w:jc w:val="left"/>
        <w:rPr>
          <w:rFonts w:hint="default" w:ascii="Times New Roman" w:hAnsi="Times New Roman" w:cs="Times New Roman"/>
          <w:sz w:val="18"/>
          <w:szCs w:val="18"/>
        </w:rPr>
      </w:pPr>
      <w:r>
        <w:rPr>
          <w:rFonts w:hint="default" w:ascii="Times New Roman" w:hAnsi="Times New Roman" w:cs="Times New Roman"/>
          <w:sz w:val="18"/>
          <w:szCs w:val="18"/>
        </w:rPr>
        <w:t>FUTURE</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DIRECTIONS</w:t>
      </w:r>
    </w:p>
    <w:p>
      <w:pPr>
        <w:pStyle w:val="5"/>
        <w:spacing w:before="80" w:line="228" w:lineRule="auto"/>
        <w:ind w:left="210" w:right="199"/>
        <w:jc w:val="both"/>
        <w:rPr>
          <w:rFonts w:hint="default" w:ascii="Times New Roman" w:hAnsi="Times New Roman" w:cs="Times New Roman"/>
          <w:sz w:val="18"/>
          <w:szCs w:val="18"/>
        </w:rPr>
      </w:pPr>
      <w:r>
        <w:rPr>
          <w:rFonts w:hint="default" w:ascii="Times New Roman" w:hAnsi="Times New Roman" w:cs="Times New Roman"/>
          <w:spacing w:val="-1"/>
          <w:sz w:val="18"/>
          <w:szCs w:val="18"/>
        </w:rPr>
        <w:t>The</w:t>
      </w:r>
      <w:r>
        <w:rPr>
          <w:rFonts w:hint="default" w:ascii="Times New Roman" w:hAnsi="Times New Roman" w:cs="Times New Roman"/>
          <w:spacing w:val="-17"/>
          <w:sz w:val="18"/>
          <w:szCs w:val="18"/>
        </w:rPr>
        <w:t xml:space="preserve"> </w:t>
      </w:r>
      <w:r>
        <w:rPr>
          <w:rFonts w:hint="default" w:ascii="Times New Roman" w:hAnsi="Times New Roman" w:cs="Times New Roman"/>
          <w:spacing w:val="-1"/>
          <w:sz w:val="18"/>
          <w:szCs w:val="18"/>
        </w:rPr>
        <w:t>future</w:t>
      </w:r>
      <w:r>
        <w:rPr>
          <w:rFonts w:hint="default" w:ascii="Times New Roman" w:hAnsi="Times New Roman" w:cs="Times New Roman"/>
          <w:spacing w:val="-10"/>
          <w:sz w:val="18"/>
          <w:szCs w:val="18"/>
        </w:rPr>
        <w:t xml:space="preserve"> </w:t>
      </w:r>
      <w:r>
        <w:rPr>
          <w:rFonts w:hint="default" w:ascii="Times New Roman" w:hAnsi="Times New Roman" w:cs="Times New Roman"/>
          <w:spacing w:val="-1"/>
          <w:sz w:val="18"/>
          <w:szCs w:val="18"/>
        </w:rPr>
        <w:t>directions</w:t>
      </w:r>
      <w:r>
        <w:rPr>
          <w:rFonts w:hint="default" w:ascii="Times New Roman" w:hAnsi="Times New Roman" w:cs="Times New Roman"/>
          <w:spacing w:val="-12"/>
          <w:sz w:val="18"/>
          <w:szCs w:val="18"/>
        </w:rPr>
        <w:t xml:space="preserve"> </w:t>
      </w:r>
      <w:r>
        <w:rPr>
          <w:rFonts w:hint="default" w:ascii="Times New Roman" w:hAnsi="Times New Roman" w:cs="Times New Roman"/>
          <w:spacing w:val="-1"/>
          <w:sz w:val="18"/>
          <w:szCs w:val="18"/>
        </w:rPr>
        <w:t>can</w:t>
      </w:r>
      <w:r>
        <w:rPr>
          <w:rFonts w:hint="default" w:ascii="Times New Roman" w:hAnsi="Times New Roman" w:cs="Times New Roman"/>
          <w:spacing w:val="-10"/>
          <w:sz w:val="18"/>
          <w:szCs w:val="18"/>
        </w:rPr>
        <w:t xml:space="preserve"> </w:t>
      </w:r>
      <w:r>
        <w:rPr>
          <w:rFonts w:hint="default" w:ascii="Times New Roman" w:hAnsi="Times New Roman" w:cs="Times New Roman"/>
          <w:spacing w:val="-1"/>
          <w:sz w:val="18"/>
          <w:szCs w:val="18"/>
        </w:rPr>
        <w:t>cover</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a</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diverse</w:t>
      </w:r>
      <w:r>
        <w:rPr>
          <w:rFonts w:hint="default" w:ascii="Times New Roman" w:hAnsi="Times New Roman" w:cs="Times New Roman"/>
          <w:spacing w:val="-12"/>
          <w:sz w:val="18"/>
          <w:szCs w:val="18"/>
        </w:rPr>
        <w:t xml:space="preserve"> </w:t>
      </w:r>
      <w:r>
        <w:rPr>
          <w:rFonts w:hint="default" w:ascii="Times New Roman" w:hAnsi="Times New Roman" w:cs="Times New Roman"/>
          <w:sz w:val="18"/>
          <w:szCs w:val="18"/>
        </w:rPr>
        <w:t>range</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of</w:t>
      </w:r>
      <w:r>
        <w:rPr>
          <w:rFonts w:hint="default" w:ascii="Times New Roman" w:hAnsi="Times New Roman" w:cs="Times New Roman"/>
          <w:spacing w:val="-12"/>
          <w:sz w:val="18"/>
          <w:szCs w:val="18"/>
        </w:rPr>
        <w:t xml:space="preserve"> </w:t>
      </w:r>
      <w:r>
        <w:rPr>
          <w:rFonts w:hint="default" w:ascii="Times New Roman" w:hAnsi="Times New Roman" w:cs="Times New Roman"/>
          <w:sz w:val="18"/>
          <w:szCs w:val="18"/>
        </w:rPr>
        <w:t>topics,</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including</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advanced</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neural</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network</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architectures,</w:t>
      </w:r>
      <w:r>
        <w:rPr>
          <w:rFonts w:hint="default" w:ascii="Times New Roman" w:hAnsi="Times New Roman" w:cs="Times New Roman"/>
          <w:spacing w:val="-12"/>
          <w:sz w:val="18"/>
          <w:szCs w:val="18"/>
        </w:rPr>
        <w:t xml:space="preserve"> </w:t>
      </w:r>
      <w:r>
        <w:rPr>
          <w:rFonts w:hint="default" w:ascii="Times New Roman" w:hAnsi="Times New Roman" w:cs="Times New Roman"/>
          <w:sz w:val="18"/>
          <w:szCs w:val="18"/>
        </w:rPr>
        <w:t>generative</w:t>
      </w:r>
      <w:r>
        <w:rPr>
          <w:rFonts w:hint="default" w:ascii="Times New Roman" w:hAnsi="Times New Roman" w:cs="Times New Roman"/>
          <w:spacing w:val="-53"/>
          <w:sz w:val="18"/>
          <w:szCs w:val="18"/>
        </w:rPr>
        <w:t xml:space="preserve"> </w:t>
      </w:r>
      <w:r>
        <w:rPr>
          <w:rFonts w:hint="default" w:ascii="Times New Roman" w:hAnsi="Times New Roman" w:cs="Times New Roman"/>
          <w:sz w:val="18"/>
          <w:szCs w:val="18"/>
        </w:rPr>
        <w:t>models, deployment optimization, among others. Exploring these directions could lead to further improvements and</w:t>
      </w:r>
      <w:r>
        <w:rPr>
          <w:rFonts w:hint="default" w:ascii="Times New Roman" w:hAnsi="Times New Roman" w:cs="Times New Roman"/>
          <w:spacing w:val="-52"/>
          <w:sz w:val="18"/>
          <w:szCs w:val="18"/>
        </w:rPr>
        <w:t xml:space="preserve"> </w:t>
      </w:r>
      <w:r>
        <w:rPr>
          <w:rFonts w:hint="default" w:ascii="Times New Roman" w:hAnsi="Times New Roman" w:cs="Times New Roman"/>
          <w:sz w:val="18"/>
          <w:szCs w:val="18"/>
        </w:rPr>
        <w:t>applications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of this work</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in</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handwritten</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digit</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recognition and</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related areas.</w:t>
      </w:r>
    </w:p>
    <w:p>
      <w:pPr>
        <w:pStyle w:val="11"/>
        <w:numPr>
          <w:ilvl w:val="0"/>
          <w:numId w:val="1"/>
        </w:numPr>
        <w:tabs>
          <w:tab w:val="left" w:pos="533"/>
        </w:tabs>
        <w:spacing w:before="159" w:after="0" w:line="240" w:lineRule="auto"/>
        <w:ind w:left="532" w:right="0" w:hanging="323"/>
        <w:jc w:val="left"/>
        <w:rPr>
          <w:rFonts w:hint="default" w:ascii="Times New Roman" w:hAnsi="Times New Roman" w:cs="Times New Roman"/>
          <w:sz w:val="18"/>
          <w:szCs w:val="18"/>
        </w:rPr>
      </w:pPr>
      <w:r>
        <w:rPr>
          <w:rFonts w:hint="default" w:ascii="Times New Roman" w:hAnsi="Times New Roman" w:cs="Times New Roman"/>
          <w:sz w:val="18"/>
          <w:szCs w:val="18"/>
        </w:rPr>
        <w:t>CONCLUSION</w:t>
      </w:r>
    </w:p>
    <w:p>
      <w:pPr>
        <w:pStyle w:val="5"/>
        <w:spacing w:before="82" w:line="228" w:lineRule="auto"/>
        <w:ind w:left="210" w:right="193"/>
        <w:jc w:val="both"/>
        <w:rPr>
          <w:rFonts w:hint="default" w:ascii="Times New Roman" w:hAnsi="Times New Roman" w:cs="Times New Roman"/>
          <w:sz w:val="18"/>
          <w:szCs w:val="18"/>
        </w:rPr>
      </w:pPr>
      <w:r>
        <w:rPr>
          <w:rFonts w:hint="default" w:ascii="Times New Roman" w:hAnsi="Times New Roman" w:cs="Times New Roman"/>
          <w:sz w:val="18"/>
          <w:szCs w:val="18"/>
        </w:rPr>
        <w:t>In conclusion, model compression techniques like pruning, quantization, and knowledge distillation were applied to</w:t>
      </w:r>
      <w:r>
        <w:rPr>
          <w:rFonts w:hint="default" w:ascii="Times New Roman" w:hAnsi="Times New Roman" w:cs="Times New Roman"/>
          <w:spacing w:val="-52"/>
          <w:sz w:val="18"/>
          <w:szCs w:val="18"/>
        </w:rPr>
        <w:t xml:space="preserve"> </w:t>
      </w:r>
      <w:r>
        <w:rPr>
          <w:rFonts w:hint="default" w:ascii="Times New Roman" w:hAnsi="Times New Roman" w:cs="Times New Roman"/>
          <w:sz w:val="18"/>
          <w:szCs w:val="18"/>
        </w:rPr>
        <w:t>deep</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neural</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networks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for</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handwritten</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digit</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recognition,</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significantly</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reducing</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model</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size</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and</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computational</w:t>
      </w:r>
      <w:r>
        <w:rPr>
          <w:rFonts w:hint="default" w:ascii="Times New Roman" w:hAnsi="Times New Roman" w:cs="Times New Roman"/>
          <w:spacing w:val="-52"/>
          <w:sz w:val="18"/>
          <w:szCs w:val="18"/>
        </w:rPr>
        <w:t xml:space="preserve"> </w:t>
      </w:r>
      <w:r>
        <w:rPr>
          <w:rFonts w:hint="default" w:ascii="Times New Roman" w:hAnsi="Times New Roman" w:cs="Times New Roman"/>
          <w:spacing w:val="-1"/>
          <w:sz w:val="18"/>
          <w:szCs w:val="18"/>
        </w:rPr>
        <w:t>requirements</w:t>
      </w:r>
      <w:r>
        <w:rPr>
          <w:rFonts w:hint="default" w:ascii="Times New Roman" w:hAnsi="Times New Roman" w:cs="Times New Roman"/>
          <w:spacing w:val="-11"/>
          <w:sz w:val="18"/>
          <w:szCs w:val="18"/>
        </w:rPr>
        <w:t xml:space="preserve"> </w:t>
      </w:r>
      <w:r>
        <w:rPr>
          <w:rFonts w:hint="default" w:ascii="Times New Roman" w:hAnsi="Times New Roman" w:cs="Times New Roman"/>
          <w:spacing w:val="-1"/>
          <w:sz w:val="18"/>
          <w:szCs w:val="18"/>
        </w:rPr>
        <w:t>with</w:t>
      </w:r>
      <w:r>
        <w:rPr>
          <w:rFonts w:hint="default" w:ascii="Times New Roman" w:hAnsi="Times New Roman" w:cs="Times New Roman"/>
          <w:spacing w:val="-11"/>
          <w:sz w:val="18"/>
          <w:szCs w:val="18"/>
        </w:rPr>
        <w:t xml:space="preserve"> </w:t>
      </w:r>
      <w:r>
        <w:rPr>
          <w:rFonts w:hint="default" w:ascii="Times New Roman" w:hAnsi="Times New Roman" w:cs="Times New Roman"/>
          <w:spacing w:val="-1"/>
          <w:sz w:val="18"/>
          <w:szCs w:val="18"/>
        </w:rPr>
        <w:t>minimal</w:t>
      </w:r>
      <w:r>
        <w:rPr>
          <w:rFonts w:hint="default" w:ascii="Times New Roman" w:hAnsi="Times New Roman" w:cs="Times New Roman"/>
          <w:spacing w:val="-10"/>
          <w:sz w:val="18"/>
          <w:szCs w:val="18"/>
        </w:rPr>
        <w:t xml:space="preserve"> </w:t>
      </w:r>
      <w:r>
        <w:rPr>
          <w:rFonts w:hint="default" w:ascii="Times New Roman" w:hAnsi="Times New Roman" w:cs="Times New Roman"/>
          <w:spacing w:val="-1"/>
          <w:sz w:val="18"/>
          <w:szCs w:val="18"/>
        </w:rPr>
        <w:t>accuracy</w:t>
      </w:r>
      <w:r>
        <w:rPr>
          <w:rFonts w:hint="default" w:ascii="Times New Roman" w:hAnsi="Times New Roman" w:cs="Times New Roman"/>
          <w:spacing w:val="-11"/>
          <w:sz w:val="18"/>
          <w:szCs w:val="18"/>
        </w:rPr>
        <w:t xml:space="preserve"> </w:t>
      </w:r>
      <w:r>
        <w:rPr>
          <w:rFonts w:hint="default" w:ascii="Times New Roman" w:hAnsi="Times New Roman" w:cs="Times New Roman"/>
          <w:spacing w:val="-1"/>
          <w:sz w:val="18"/>
          <w:szCs w:val="18"/>
        </w:rPr>
        <w:t>loss.</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Pruning</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removed</w:t>
      </w:r>
      <w:r>
        <w:rPr>
          <w:rFonts w:hint="default" w:ascii="Times New Roman" w:hAnsi="Times New Roman" w:cs="Times New Roman"/>
          <w:spacing w:val="-12"/>
          <w:sz w:val="18"/>
          <w:szCs w:val="18"/>
        </w:rPr>
        <w:t xml:space="preserve"> </w:t>
      </w:r>
      <w:r>
        <w:rPr>
          <w:rFonts w:hint="default" w:ascii="Times New Roman" w:hAnsi="Times New Roman" w:cs="Times New Roman"/>
          <w:sz w:val="18"/>
          <w:szCs w:val="18"/>
        </w:rPr>
        <w:t>redundant</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parameters,</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quantization</w:t>
      </w:r>
      <w:r>
        <w:rPr>
          <w:rFonts w:hint="default" w:ascii="Times New Roman" w:hAnsi="Times New Roman" w:cs="Times New Roman"/>
          <w:spacing w:val="-14"/>
          <w:sz w:val="18"/>
          <w:szCs w:val="18"/>
        </w:rPr>
        <w:t xml:space="preserve"> </w:t>
      </w:r>
      <w:r>
        <w:rPr>
          <w:rFonts w:hint="default" w:ascii="Times New Roman" w:hAnsi="Times New Roman" w:cs="Times New Roman"/>
          <w:sz w:val="18"/>
          <w:szCs w:val="18"/>
        </w:rPr>
        <w:t>converted</w:t>
      </w:r>
      <w:r>
        <w:rPr>
          <w:rFonts w:hint="default" w:ascii="Times New Roman" w:hAnsi="Times New Roman" w:cs="Times New Roman"/>
          <w:spacing w:val="-11"/>
          <w:sz w:val="18"/>
          <w:szCs w:val="18"/>
        </w:rPr>
        <w:t xml:space="preserve"> </w:t>
      </w:r>
      <w:r>
        <w:rPr>
          <w:rFonts w:hint="default" w:ascii="Times New Roman" w:hAnsi="Times New Roman" w:cs="Times New Roman"/>
          <w:sz w:val="18"/>
          <w:szCs w:val="18"/>
        </w:rPr>
        <w:t>numbers</w:t>
      </w:r>
      <w:r>
        <w:rPr>
          <w:rFonts w:hint="default" w:ascii="Times New Roman" w:hAnsi="Times New Roman" w:cs="Times New Roman"/>
          <w:spacing w:val="-12"/>
          <w:sz w:val="18"/>
          <w:szCs w:val="18"/>
        </w:rPr>
        <w:t xml:space="preserve"> </w:t>
      </w:r>
      <w:r>
        <w:rPr>
          <w:rFonts w:hint="default" w:ascii="Times New Roman" w:hAnsi="Times New Roman" w:cs="Times New Roman"/>
          <w:sz w:val="18"/>
          <w:szCs w:val="18"/>
        </w:rPr>
        <w:t>to</w:t>
      </w:r>
      <w:r>
        <w:rPr>
          <w:rFonts w:hint="default" w:ascii="Times New Roman" w:hAnsi="Times New Roman" w:cs="Times New Roman"/>
          <w:spacing w:val="-53"/>
          <w:sz w:val="18"/>
          <w:szCs w:val="18"/>
        </w:rPr>
        <w:t xml:space="preserve"> </w:t>
      </w:r>
      <w:r>
        <w:rPr>
          <w:rFonts w:hint="default" w:ascii="Times New Roman" w:hAnsi="Times New Roman" w:cs="Times New Roman"/>
          <w:sz w:val="18"/>
          <w:szCs w:val="18"/>
        </w:rPr>
        <w:t>lower-bit representations, and knowledge distillation transferred knowledge from larger to smaller models. The</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compressed models demonstrate potential for deploying accurate digit recognition on resource-constrained devices</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like</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mobile</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phones</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and</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embedded</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systems.</w:t>
      </w:r>
      <w:r>
        <w:rPr>
          <w:rFonts w:hint="default" w:ascii="Times New Roman" w:hAnsi="Times New Roman" w:cs="Times New Roman"/>
          <w:spacing w:val="-4"/>
          <w:sz w:val="18"/>
          <w:szCs w:val="18"/>
        </w:rPr>
        <w:t xml:space="preserve"> </w:t>
      </w:r>
      <w:r>
        <w:rPr>
          <w:rFonts w:hint="default" w:ascii="Times New Roman" w:hAnsi="Times New Roman" w:cs="Times New Roman"/>
          <w:sz w:val="18"/>
          <w:szCs w:val="18"/>
        </w:rPr>
        <w:t>Future</w:t>
      </w:r>
      <w:r>
        <w:rPr>
          <w:rFonts w:hint="default" w:ascii="Times New Roman" w:hAnsi="Times New Roman" w:cs="Times New Roman"/>
          <w:spacing w:val="-2"/>
          <w:sz w:val="18"/>
          <w:szCs w:val="18"/>
        </w:rPr>
        <w:t xml:space="preserve"> </w:t>
      </w:r>
      <w:r>
        <w:rPr>
          <w:rFonts w:hint="default" w:ascii="Times New Roman" w:hAnsi="Times New Roman" w:cs="Times New Roman"/>
          <w:sz w:val="18"/>
          <w:szCs w:val="18"/>
        </w:rPr>
        <w:t>work</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includes</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exploring</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more</w:t>
      </w:r>
      <w:r>
        <w:rPr>
          <w:rFonts w:hint="default" w:ascii="Times New Roman" w:hAnsi="Times New Roman" w:cs="Times New Roman"/>
          <w:spacing w:val="-3"/>
          <w:sz w:val="18"/>
          <w:szCs w:val="18"/>
        </w:rPr>
        <w:t xml:space="preserve"> </w:t>
      </w:r>
      <w:r>
        <w:rPr>
          <w:rFonts w:hint="default" w:ascii="Times New Roman" w:hAnsi="Times New Roman" w:cs="Times New Roman"/>
          <w:sz w:val="18"/>
          <w:szCs w:val="18"/>
        </w:rPr>
        <w:t>advanced</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compression</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algorithms,</w:t>
      </w:r>
      <w:r>
        <w:rPr>
          <w:rFonts w:hint="default" w:ascii="Times New Roman" w:hAnsi="Times New Roman" w:cs="Times New Roman"/>
          <w:spacing w:val="-53"/>
          <w:sz w:val="18"/>
          <w:szCs w:val="18"/>
        </w:rPr>
        <w:t xml:space="preserve"> </w:t>
      </w:r>
      <w:r>
        <w:rPr>
          <w:rFonts w:hint="default" w:ascii="Times New Roman" w:hAnsi="Times New Roman" w:cs="Times New Roman"/>
          <w:sz w:val="18"/>
          <w:szCs w:val="18"/>
        </w:rPr>
        <w:t>automated hyperparameter tuning, and evaluating the techniques on other computer vision tasks beyond digit</w:t>
      </w:r>
      <w:r>
        <w:rPr>
          <w:rFonts w:hint="default" w:ascii="Times New Roman" w:hAnsi="Times New Roman" w:cs="Times New Roman"/>
          <w:spacing w:val="1"/>
          <w:sz w:val="18"/>
          <w:szCs w:val="18"/>
        </w:rPr>
        <w:t xml:space="preserve"> </w:t>
      </w:r>
      <w:r>
        <w:rPr>
          <w:rFonts w:hint="default" w:ascii="Times New Roman" w:hAnsi="Times New Roman" w:cs="Times New Roman"/>
          <w:sz w:val="18"/>
          <w:szCs w:val="18"/>
        </w:rPr>
        <w:t>recognition,</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enabling</w:t>
      </w:r>
      <w:r>
        <w:rPr>
          <w:rFonts w:hint="default" w:ascii="Times New Roman" w:hAnsi="Times New Roman" w:cs="Times New Roman"/>
          <w:spacing w:val="-6"/>
          <w:sz w:val="18"/>
          <w:szCs w:val="18"/>
        </w:rPr>
        <w:t xml:space="preserve"> </w:t>
      </w:r>
      <w:r>
        <w:rPr>
          <w:rFonts w:hint="default" w:ascii="Times New Roman" w:hAnsi="Times New Roman" w:cs="Times New Roman"/>
          <w:sz w:val="18"/>
          <w:szCs w:val="18"/>
        </w:rPr>
        <w:t>widespread</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adoption</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of</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efficient</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AI</w:t>
      </w:r>
      <w:r>
        <w:rPr>
          <w:rFonts w:hint="default" w:ascii="Times New Roman" w:hAnsi="Times New Roman" w:cs="Times New Roman"/>
          <w:spacing w:val="-10"/>
          <w:sz w:val="18"/>
          <w:szCs w:val="18"/>
        </w:rPr>
        <w:t xml:space="preserve"> </w:t>
      </w:r>
      <w:r>
        <w:rPr>
          <w:rFonts w:hint="default" w:ascii="Times New Roman" w:hAnsi="Times New Roman" w:cs="Times New Roman"/>
          <w:sz w:val="18"/>
          <w:szCs w:val="18"/>
        </w:rPr>
        <w:t>models</w:t>
      </w:r>
      <w:r>
        <w:rPr>
          <w:rFonts w:hint="default" w:ascii="Times New Roman" w:hAnsi="Times New Roman" w:cs="Times New Roman"/>
          <w:spacing w:val="-7"/>
          <w:sz w:val="18"/>
          <w:szCs w:val="18"/>
        </w:rPr>
        <w:t xml:space="preserve"> </w:t>
      </w:r>
      <w:r>
        <w:rPr>
          <w:rFonts w:hint="default" w:ascii="Times New Roman" w:hAnsi="Times New Roman" w:cs="Times New Roman"/>
          <w:sz w:val="18"/>
          <w:szCs w:val="18"/>
        </w:rPr>
        <w:t>with</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enhanced</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user</w:t>
      </w:r>
      <w:r>
        <w:rPr>
          <w:rFonts w:hint="default" w:ascii="Times New Roman" w:hAnsi="Times New Roman" w:cs="Times New Roman"/>
          <w:spacing w:val="-9"/>
          <w:sz w:val="18"/>
          <w:szCs w:val="18"/>
        </w:rPr>
        <w:t xml:space="preserve"> </w:t>
      </w:r>
      <w:r>
        <w:rPr>
          <w:rFonts w:hint="default" w:ascii="Times New Roman" w:hAnsi="Times New Roman" w:cs="Times New Roman"/>
          <w:sz w:val="18"/>
          <w:szCs w:val="18"/>
        </w:rPr>
        <w:t>experiences</w:t>
      </w:r>
      <w:r>
        <w:rPr>
          <w:rFonts w:hint="default" w:ascii="Times New Roman" w:hAnsi="Times New Roman" w:cs="Times New Roman"/>
          <w:spacing w:val="-5"/>
          <w:sz w:val="18"/>
          <w:szCs w:val="18"/>
        </w:rPr>
        <w:t xml:space="preserve"> </w:t>
      </w:r>
      <w:r>
        <w:rPr>
          <w:rFonts w:hint="default" w:ascii="Times New Roman" w:hAnsi="Times New Roman" w:cs="Times New Roman"/>
          <w:sz w:val="18"/>
          <w:szCs w:val="18"/>
        </w:rPr>
        <w:t>and</w:t>
      </w:r>
      <w:r>
        <w:rPr>
          <w:rFonts w:hint="default" w:ascii="Times New Roman" w:hAnsi="Times New Roman" w:cs="Times New Roman"/>
          <w:spacing w:val="-8"/>
          <w:sz w:val="18"/>
          <w:szCs w:val="18"/>
        </w:rPr>
        <w:t xml:space="preserve"> </w:t>
      </w:r>
      <w:r>
        <w:rPr>
          <w:rFonts w:hint="default" w:ascii="Times New Roman" w:hAnsi="Times New Roman" w:cs="Times New Roman"/>
          <w:sz w:val="18"/>
          <w:szCs w:val="18"/>
        </w:rPr>
        <w:t>environmental</w:t>
      </w:r>
      <w:r>
        <w:rPr>
          <w:rFonts w:hint="default" w:ascii="Times New Roman" w:hAnsi="Times New Roman" w:cs="Times New Roman"/>
          <w:spacing w:val="-53"/>
          <w:sz w:val="18"/>
          <w:szCs w:val="18"/>
        </w:rPr>
        <w:t xml:space="preserve"> </w:t>
      </w:r>
      <w:r>
        <w:rPr>
          <w:rFonts w:hint="default" w:ascii="Times New Roman" w:hAnsi="Times New Roman" w:cs="Times New Roman"/>
          <w:sz w:val="18"/>
          <w:szCs w:val="18"/>
        </w:rPr>
        <w:t>sustainability.</w:t>
      </w:r>
    </w:p>
    <w:p>
      <w:pPr>
        <w:pStyle w:val="5"/>
        <w:rPr>
          <w:sz w:val="24"/>
        </w:rPr>
      </w:pPr>
    </w:p>
    <w:p>
      <w:pPr>
        <w:pStyle w:val="5"/>
        <w:ind w:firstLine="270" w:firstLineChars="150"/>
        <w:rPr>
          <w:rFonts w:hint="default"/>
          <w:sz w:val="18"/>
          <w:szCs w:val="18"/>
          <w:lang w:val="en-IN"/>
        </w:rPr>
      </w:pPr>
      <w:r>
        <w:rPr>
          <w:rFonts w:hint="default"/>
          <w:sz w:val="18"/>
          <w:szCs w:val="18"/>
          <w:lang w:val="en-IN"/>
        </w:rPr>
        <w:t>REFERENCES</w:t>
      </w:r>
    </w:p>
    <w:p>
      <w:pPr>
        <w:pStyle w:val="5"/>
        <w:spacing w:before="156" w:line="228" w:lineRule="auto"/>
        <w:ind w:left="210" w:right="208"/>
        <w:jc w:val="both"/>
        <w:rPr>
          <w:sz w:val="18"/>
          <w:szCs w:val="18"/>
        </w:rPr>
      </w:pPr>
      <w:r>
        <w:rPr>
          <w:sz w:val="18"/>
          <w:szCs w:val="18"/>
        </w:rPr>
        <w:t>1]. "A Survey on Low-Bit Quantization for Deep Neural Network Inference" by Yiqun Gu, Xunyu Xie, Xin Dong,</w:t>
      </w:r>
      <w:r>
        <w:rPr>
          <w:spacing w:val="1"/>
          <w:sz w:val="18"/>
          <w:szCs w:val="18"/>
        </w:rPr>
        <w:t xml:space="preserve"> </w:t>
      </w:r>
      <w:r>
        <w:rPr>
          <w:sz w:val="18"/>
          <w:szCs w:val="18"/>
        </w:rPr>
        <w:t>and</w:t>
      </w:r>
      <w:r>
        <w:rPr>
          <w:spacing w:val="-5"/>
          <w:sz w:val="18"/>
          <w:szCs w:val="18"/>
        </w:rPr>
        <w:t xml:space="preserve"> </w:t>
      </w:r>
      <w:r>
        <w:rPr>
          <w:sz w:val="18"/>
          <w:szCs w:val="18"/>
        </w:rPr>
        <w:t>Yuan</w:t>
      </w:r>
      <w:r>
        <w:rPr>
          <w:spacing w:val="-2"/>
          <w:sz w:val="18"/>
          <w:szCs w:val="18"/>
        </w:rPr>
        <w:t xml:space="preserve"> </w:t>
      </w:r>
      <w:r>
        <w:rPr>
          <w:sz w:val="18"/>
          <w:szCs w:val="18"/>
        </w:rPr>
        <w:t>Xie,</w:t>
      </w:r>
      <w:r>
        <w:rPr>
          <w:spacing w:val="-5"/>
          <w:sz w:val="18"/>
          <w:szCs w:val="18"/>
        </w:rPr>
        <w:t xml:space="preserve"> </w:t>
      </w:r>
      <w:r>
        <w:rPr>
          <w:sz w:val="18"/>
          <w:szCs w:val="18"/>
        </w:rPr>
        <w:t>August</w:t>
      </w:r>
      <w:r>
        <w:rPr>
          <w:spacing w:val="-1"/>
          <w:sz w:val="18"/>
          <w:szCs w:val="18"/>
        </w:rPr>
        <w:t xml:space="preserve"> </w:t>
      </w:r>
      <w:r>
        <w:rPr>
          <w:sz w:val="18"/>
          <w:szCs w:val="18"/>
        </w:rPr>
        <w:t>2022</w:t>
      </w:r>
    </w:p>
    <w:p>
      <w:pPr>
        <w:pStyle w:val="5"/>
        <w:spacing w:before="204" w:line="228" w:lineRule="auto"/>
        <w:ind w:left="210" w:right="198"/>
        <w:jc w:val="both"/>
        <w:rPr>
          <w:sz w:val="18"/>
          <w:szCs w:val="18"/>
        </w:rPr>
      </w:pPr>
      <w:r>
        <w:rPr>
          <w:sz w:val="18"/>
          <w:szCs w:val="18"/>
        </w:rPr>
        <w:t>[2]."Quantization of Deep Convolutional Networks for Efficient Inference: A Survey" by Jiquan Ngiam et al, June</w:t>
      </w:r>
      <w:r>
        <w:rPr>
          <w:spacing w:val="1"/>
          <w:sz w:val="18"/>
          <w:szCs w:val="18"/>
        </w:rPr>
        <w:t xml:space="preserve"> </w:t>
      </w:r>
      <w:r>
        <w:rPr>
          <w:sz w:val="18"/>
          <w:szCs w:val="18"/>
        </w:rPr>
        <w:t>2018</w:t>
      </w:r>
    </w:p>
    <w:p>
      <w:pPr>
        <w:pStyle w:val="5"/>
        <w:spacing w:before="111"/>
        <w:ind w:left="210"/>
        <w:jc w:val="both"/>
        <w:rPr>
          <w:sz w:val="18"/>
          <w:szCs w:val="18"/>
        </w:rPr>
      </w:pPr>
      <w:r>
        <w:rPr>
          <w:sz w:val="18"/>
          <w:szCs w:val="18"/>
        </w:rPr>
        <w:t>[3]."A</w:t>
      </w:r>
      <w:r>
        <w:rPr>
          <w:spacing w:val="-12"/>
          <w:sz w:val="18"/>
          <w:szCs w:val="18"/>
        </w:rPr>
        <w:t xml:space="preserve"> </w:t>
      </w:r>
      <w:r>
        <w:rPr>
          <w:sz w:val="18"/>
          <w:szCs w:val="18"/>
        </w:rPr>
        <w:t>Survey</w:t>
      </w:r>
      <w:r>
        <w:rPr>
          <w:spacing w:val="-11"/>
          <w:sz w:val="18"/>
          <w:szCs w:val="18"/>
        </w:rPr>
        <w:t xml:space="preserve"> </w:t>
      </w:r>
      <w:r>
        <w:rPr>
          <w:sz w:val="18"/>
          <w:szCs w:val="18"/>
        </w:rPr>
        <w:t>on</w:t>
      </w:r>
      <w:r>
        <w:rPr>
          <w:spacing w:val="-11"/>
          <w:sz w:val="18"/>
          <w:szCs w:val="18"/>
        </w:rPr>
        <w:t xml:space="preserve"> </w:t>
      </w:r>
      <w:r>
        <w:rPr>
          <w:sz w:val="18"/>
          <w:szCs w:val="18"/>
        </w:rPr>
        <w:t>Neural</w:t>
      </w:r>
      <w:r>
        <w:rPr>
          <w:spacing w:val="-6"/>
          <w:sz w:val="18"/>
          <w:szCs w:val="18"/>
        </w:rPr>
        <w:t xml:space="preserve"> </w:t>
      </w:r>
      <w:r>
        <w:rPr>
          <w:sz w:val="18"/>
          <w:szCs w:val="18"/>
        </w:rPr>
        <w:t>Network</w:t>
      </w:r>
      <w:r>
        <w:rPr>
          <w:spacing w:val="-11"/>
          <w:sz w:val="18"/>
          <w:szCs w:val="18"/>
        </w:rPr>
        <w:t xml:space="preserve"> </w:t>
      </w:r>
      <w:r>
        <w:rPr>
          <w:sz w:val="18"/>
          <w:szCs w:val="18"/>
        </w:rPr>
        <w:t>Quantization"</w:t>
      </w:r>
      <w:r>
        <w:rPr>
          <w:spacing w:val="-10"/>
          <w:sz w:val="18"/>
          <w:szCs w:val="18"/>
        </w:rPr>
        <w:t xml:space="preserve"> </w:t>
      </w:r>
      <w:r>
        <w:rPr>
          <w:sz w:val="18"/>
          <w:szCs w:val="18"/>
        </w:rPr>
        <w:t>by</w:t>
      </w:r>
      <w:r>
        <w:rPr>
          <w:spacing w:val="-7"/>
          <w:sz w:val="18"/>
          <w:szCs w:val="18"/>
        </w:rPr>
        <w:t xml:space="preserve"> </w:t>
      </w:r>
      <w:r>
        <w:rPr>
          <w:sz w:val="18"/>
          <w:szCs w:val="18"/>
        </w:rPr>
        <w:t>Markus</w:t>
      </w:r>
      <w:r>
        <w:rPr>
          <w:spacing w:val="-10"/>
          <w:sz w:val="18"/>
          <w:szCs w:val="18"/>
        </w:rPr>
        <w:t xml:space="preserve"> </w:t>
      </w:r>
      <w:r>
        <w:rPr>
          <w:sz w:val="18"/>
          <w:szCs w:val="18"/>
        </w:rPr>
        <w:t>Nagel</w:t>
      </w:r>
      <w:r>
        <w:rPr>
          <w:spacing w:val="-11"/>
          <w:sz w:val="18"/>
          <w:szCs w:val="18"/>
        </w:rPr>
        <w:t xml:space="preserve"> </w:t>
      </w:r>
      <w:r>
        <w:rPr>
          <w:sz w:val="18"/>
          <w:szCs w:val="18"/>
        </w:rPr>
        <w:t>et</w:t>
      </w:r>
      <w:r>
        <w:rPr>
          <w:spacing w:val="-6"/>
          <w:sz w:val="18"/>
          <w:szCs w:val="18"/>
        </w:rPr>
        <w:t xml:space="preserve"> </w:t>
      </w:r>
      <w:r>
        <w:rPr>
          <w:sz w:val="18"/>
          <w:szCs w:val="18"/>
        </w:rPr>
        <w:t>al,</w:t>
      </w:r>
      <w:r>
        <w:rPr>
          <w:spacing w:val="-12"/>
          <w:sz w:val="18"/>
          <w:szCs w:val="18"/>
        </w:rPr>
        <w:t xml:space="preserve"> </w:t>
      </w:r>
      <w:r>
        <w:rPr>
          <w:sz w:val="18"/>
          <w:szCs w:val="18"/>
        </w:rPr>
        <w:t>August</w:t>
      </w:r>
      <w:r>
        <w:rPr>
          <w:spacing w:val="-7"/>
          <w:sz w:val="18"/>
          <w:szCs w:val="18"/>
        </w:rPr>
        <w:t xml:space="preserve"> </w:t>
      </w:r>
      <w:r>
        <w:rPr>
          <w:sz w:val="18"/>
          <w:szCs w:val="18"/>
        </w:rPr>
        <w:t>2020</w:t>
      </w:r>
    </w:p>
    <w:p>
      <w:pPr>
        <w:pStyle w:val="5"/>
        <w:spacing w:before="194" w:line="240" w:lineRule="auto"/>
        <w:ind w:left="210"/>
        <w:jc w:val="both"/>
        <w:rPr>
          <w:sz w:val="18"/>
          <w:szCs w:val="18"/>
        </w:rPr>
      </w:pPr>
      <w:r>
        <w:rPr>
          <w:sz w:val="18"/>
          <w:szCs w:val="18"/>
        </w:rPr>
        <w:t>[4]."A</w:t>
      </w:r>
      <w:r>
        <w:rPr>
          <w:spacing w:val="-12"/>
          <w:sz w:val="18"/>
          <w:szCs w:val="18"/>
        </w:rPr>
        <w:t xml:space="preserve"> </w:t>
      </w:r>
      <w:r>
        <w:rPr>
          <w:sz w:val="18"/>
          <w:szCs w:val="18"/>
        </w:rPr>
        <w:t>Survey</w:t>
      </w:r>
      <w:r>
        <w:rPr>
          <w:spacing w:val="-10"/>
          <w:sz w:val="18"/>
          <w:szCs w:val="18"/>
        </w:rPr>
        <w:t xml:space="preserve"> </w:t>
      </w:r>
      <w:r>
        <w:rPr>
          <w:sz w:val="18"/>
          <w:szCs w:val="18"/>
        </w:rPr>
        <w:t>on</w:t>
      </w:r>
      <w:r>
        <w:rPr>
          <w:spacing w:val="-12"/>
          <w:sz w:val="18"/>
          <w:szCs w:val="18"/>
        </w:rPr>
        <w:t xml:space="preserve"> </w:t>
      </w:r>
      <w:r>
        <w:rPr>
          <w:sz w:val="18"/>
          <w:szCs w:val="18"/>
        </w:rPr>
        <w:t>Quantization</w:t>
      </w:r>
      <w:r>
        <w:rPr>
          <w:spacing w:val="-12"/>
          <w:sz w:val="18"/>
          <w:szCs w:val="18"/>
        </w:rPr>
        <w:t xml:space="preserve"> </w:t>
      </w:r>
      <w:r>
        <w:rPr>
          <w:sz w:val="18"/>
          <w:szCs w:val="18"/>
        </w:rPr>
        <w:t>Methods</w:t>
      </w:r>
      <w:r>
        <w:rPr>
          <w:spacing w:val="-11"/>
          <w:sz w:val="18"/>
          <w:szCs w:val="18"/>
        </w:rPr>
        <w:t xml:space="preserve"> </w:t>
      </w:r>
      <w:r>
        <w:rPr>
          <w:sz w:val="18"/>
          <w:szCs w:val="18"/>
        </w:rPr>
        <w:t>for</w:t>
      </w:r>
      <w:r>
        <w:rPr>
          <w:spacing w:val="-7"/>
          <w:sz w:val="18"/>
          <w:szCs w:val="18"/>
        </w:rPr>
        <w:t xml:space="preserve"> </w:t>
      </w:r>
      <w:r>
        <w:rPr>
          <w:sz w:val="18"/>
          <w:szCs w:val="18"/>
        </w:rPr>
        <w:t>Efficient</w:t>
      </w:r>
      <w:r>
        <w:rPr>
          <w:spacing w:val="-6"/>
          <w:sz w:val="18"/>
          <w:szCs w:val="18"/>
        </w:rPr>
        <w:t xml:space="preserve"> </w:t>
      </w:r>
      <w:r>
        <w:rPr>
          <w:sz w:val="18"/>
          <w:szCs w:val="18"/>
        </w:rPr>
        <w:t>Neural</w:t>
      </w:r>
      <w:r>
        <w:rPr>
          <w:spacing w:val="-7"/>
          <w:sz w:val="18"/>
          <w:szCs w:val="18"/>
        </w:rPr>
        <w:t xml:space="preserve"> </w:t>
      </w:r>
      <w:r>
        <w:rPr>
          <w:sz w:val="18"/>
          <w:szCs w:val="18"/>
        </w:rPr>
        <w:t>Network</w:t>
      </w:r>
      <w:r>
        <w:rPr>
          <w:spacing w:val="-9"/>
          <w:sz w:val="18"/>
          <w:szCs w:val="18"/>
        </w:rPr>
        <w:t xml:space="preserve"> </w:t>
      </w:r>
      <w:r>
        <w:rPr>
          <w:sz w:val="18"/>
          <w:szCs w:val="18"/>
        </w:rPr>
        <w:t>Inference"</w:t>
      </w:r>
      <w:r>
        <w:rPr>
          <w:spacing w:val="-6"/>
          <w:sz w:val="18"/>
          <w:szCs w:val="18"/>
        </w:rPr>
        <w:t xml:space="preserve"> </w:t>
      </w:r>
      <w:r>
        <w:rPr>
          <w:sz w:val="18"/>
          <w:szCs w:val="18"/>
        </w:rPr>
        <w:t>by</w:t>
      </w:r>
      <w:r>
        <w:rPr>
          <w:spacing w:val="-9"/>
          <w:sz w:val="18"/>
          <w:szCs w:val="18"/>
        </w:rPr>
        <w:t xml:space="preserve"> </w:t>
      </w:r>
      <w:r>
        <w:rPr>
          <w:sz w:val="18"/>
          <w:szCs w:val="18"/>
        </w:rPr>
        <w:t>Xin</w:t>
      </w:r>
      <w:r>
        <w:rPr>
          <w:spacing w:val="-11"/>
          <w:sz w:val="18"/>
          <w:szCs w:val="18"/>
        </w:rPr>
        <w:t xml:space="preserve"> </w:t>
      </w:r>
      <w:r>
        <w:rPr>
          <w:sz w:val="18"/>
          <w:szCs w:val="18"/>
        </w:rPr>
        <w:t>Dong</w:t>
      </w:r>
      <w:r>
        <w:rPr>
          <w:spacing w:val="-9"/>
          <w:sz w:val="18"/>
          <w:szCs w:val="18"/>
        </w:rPr>
        <w:t xml:space="preserve"> </w:t>
      </w:r>
      <w:r>
        <w:rPr>
          <w:sz w:val="18"/>
          <w:szCs w:val="18"/>
        </w:rPr>
        <w:t>et</w:t>
      </w:r>
      <w:r>
        <w:rPr>
          <w:spacing w:val="-12"/>
          <w:sz w:val="18"/>
          <w:szCs w:val="18"/>
        </w:rPr>
        <w:t xml:space="preserve"> </w:t>
      </w:r>
      <w:r>
        <w:rPr>
          <w:sz w:val="18"/>
          <w:szCs w:val="18"/>
        </w:rPr>
        <w:t>al,</w:t>
      </w:r>
      <w:r>
        <w:rPr>
          <w:spacing w:val="-13"/>
          <w:sz w:val="18"/>
          <w:szCs w:val="18"/>
        </w:rPr>
        <w:t xml:space="preserve"> </w:t>
      </w:r>
      <w:r>
        <w:rPr>
          <w:sz w:val="18"/>
          <w:szCs w:val="18"/>
        </w:rPr>
        <w:t>March</w:t>
      </w:r>
      <w:r>
        <w:rPr>
          <w:spacing w:val="-9"/>
          <w:sz w:val="18"/>
          <w:szCs w:val="18"/>
        </w:rPr>
        <w:t xml:space="preserve"> </w:t>
      </w:r>
      <w:r>
        <w:rPr>
          <w:sz w:val="18"/>
          <w:szCs w:val="18"/>
        </w:rPr>
        <w:t>2021</w:t>
      </w:r>
    </w:p>
    <w:p>
      <w:pPr>
        <w:pStyle w:val="5"/>
        <w:keepNext w:val="0"/>
        <w:keepLines w:val="0"/>
        <w:pageBreakBefore w:val="0"/>
        <w:widowControl w:val="0"/>
        <w:kinsoku/>
        <w:wordWrap/>
        <w:overflowPunct/>
        <w:topLinePunct w:val="0"/>
        <w:autoSpaceDE w:val="0"/>
        <w:autoSpaceDN w:val="0"/>
        <w:bidi w:val="0"/>
        <w:adjustRightInd/>
        <w:snapToGrid/>
        <w:spacing w:before="194" w:line="240" w:lineRule="auto"/>
        <w:ind w:left="204"/>
        <w:jc w:val="both"/>
        <w:textAlignment w:val="auto"/>
        <w:rPr>
          <w:sz w:val="18"/>
          <w:szCs w:val="18"/>
        </w:rPr>
      </w:pPr>
      <w:r>
        <w:rPr>
          <w:spacing w:val="-52"/>
          <w:sz w:val="18"/>
          <w:szCs w:val="18"/>
        </w:rPr>
        <w:t xml:space="preserve"> </w:t>
      </w:r>
      <w:r>
        <w:rPr>
          <w:sz w:val="18"/>
          <w:szCs w:val="18"/>
        </w:rPr>
        <w:t>[5]."Quantization</w:t>
      </w:r>
      <w:r>
        <w:rPr>
          <w:spacing w:val="-12"/>
          <w:sz w:val="18"/>
          <w:szCs w:val="18"/>
        </w:rPr>
        <w:t xml:space="preserve"> </w:t>
      </w:r>
      <w:r>
        <w:rPr>
          <w:sz w:val="18"/>
          <w:szCs w:val="18"/>
        </w:rPr>
        <w:t>in</w:t>
      </w:r>
      <w:r>
        <w:rPr>
          <w:spacing w:val="-7"/>
          <w:sz w:val="18"/>
          <w:szCs w:val="18"/>
        </w:rPr>
        <w:t xml:space="preserve"> </w:t>
      </w:r>
      <w:r>
        <w:rPr>
          <w:sz w:val="18"/>
          <w:szCs w:val="18"/>
        </w:rPr>
        <w:t>Deep</w:t>
      </w:r>
      <w:r>
        <w:rPr>
          <w:spacing w:val="-11"/>
          <w:sz w:val="18"/>
          <w:szCs w:val="18"/>
        </w:rPr>
        <w:t xml:space="preserve"> </w:t>
      </w:r>
      <w:r>
        <w:rPr>
          <w:sz w:val="18"/>
          <w:szCs w:val="18"/>
        </w:rPr>
        <w:t>Neural</w:t>
      </w:r>
      <w:r>
        <w:rPr>
          <w:spacing w:val="-6"/>
          <w:sz w:val="18"/>
          <w:szCs w:val="18"/>
        </w:rPr>
        <w:t xml:space="preserve"> </w:t>
      </w:r>
      <w:r>
        <w:rPr>
          <w:sz w:val="18"/>
          <w:szCs w:val="18"/>
        </w:rPr>
        <w:t>Networks:</w:t>
      </w:r>
      <w:r>
        <w:rPr>
          <w:spacing w:val="-6"/>
          <w:sz w:val="18"/>
          <w:szCs w:val="18"/>
        </w:rPr>
        <w:t xml:space="preserve"> </w:t>
      </w:r>
      <w:r>
        <w:rPr>
          <w:sz w:val="18"/>
          <w:szCs w:val="18"/>
        </w:rPr>
        <w:t>A</w:t>
      </w:r>
      <w:r>
        <w:rPr>
          <w:spacing w:val="-13"/>
          <w:sz w:val="18"/>
          <w:szCs w:val="18"/>
        </w:rPr>
        <w:t xml:space="preserve"> </w:t>
      </w:r>
      <w:r>
        <w:rPr>
          <w:sz w:val="18"/>
          <w:szCs w:val="18"/>
        </w:rPr>
        <w:t>Survey</w:t>
      </w:r>
      <w:r>
        <w:rPr>
          <w:spacing w:val="-3"/>
          <w:sz w:val="18"/>
          <w:szCs w:val="18"/>
        </w:rPr>
        <w:t xml:space="preserve"> </w:t>
      </w:r>
      <w:r>
        <w:rPr>
          <w:sz w:val="18"/>
          <w:szCs w:val="18"/>
        </w:rPr>
        <w:t>"by</w:t>
      </w:r>
      <w:r>
        <w:rPr>
          <w:spacing w:val="-5"/>
          <w:sz w:val="18"/>
          <w:szCs w:val="18"/>
        </w:rPr>
        <w:t xml:space="preserve"> </w:t>
      </w:r>
      <w:r>
        <w:rPr>
          <w:sz w:val="18"/>
          <w:szCs w:val="18"/>
        </w:rPr>
        <w:t>Yash</w:t>
      </w:r>
      <w:r>
        <w:rPr>
          <w:spacing w:val="-8"/>
          <w:sz w:val="18"/>
          <w:szCs w:val="18"/>
        </w:rPr>
        <w:t xml:space="preserve"> </w:t>
      </w:r>
      <w:r>
        <w:rPr>
          <w:sz w:val="18"/>
          <w:szCs w:val="18"/>
        </w:rPr>
        <w:t>Mehta</w:t>
      </w:r>
      <w:r>
        <w:rPr>
          <w:spacing w:val="-4"/>
          <w:sz w:val="18"/>
          <w:szCs w:val="18"/>
        </w:rPr>
        <w:t xml:space="preserve"> </w:t>
      </w:r>
      <w:r>
        <w:rPr>
          <w:sz w:val="18"/>
          <w:szCs w:val="18"/>
        </w:rPr>
        <w:t>et</w:t>
      </w:r>
      <w:r>
        <w:rPr>
          <w:spacing w:val="-3"/>
          <w:sz w:val="18"/>
          <w:szCs w:val="18"/>
        </w:rPr>
        <w:t xml:space="preserve"> </w:t>
      </w:r>
      <w:r>
        <w:rPr>
          <w:sz w:val="18"/>
          <w:szCs w:val="18"/>
        </w:rPr>
        <w:t>al,</w:t>
      </w:r>
      <w:r>
        <w:rPr>
          <w:spacing w:val="-5"/>
          <w:sz w:val="18"/>
          <w:szCs w:val="18"/>
        </w:rPr>
        <w:t xml:space="preserve"> </w:t>
      </w:r>
      <w:r>
        <w:rPr>
          <w:sz w:val="18"/>
          <w:szCs w:val="18"/>
        </w:rPr>
        <w:t>August 2021</w:t>
      </w:r>
    </w:p>
    <w:p>
      <w:pPr>
        <w:pStyle w:val="5"/>
        <w:keepNext w:val="0"/>
        <w:keepLines w:val="0"/>
        <w:pageBreakBefore w:val="0"/>
        <w:widowControl w:val="0"/>
        <w:kinsoku/>
        <w:wordWrap/>
        <w:overflowPunct/>
        <w:topLinePunct w:val="0"/>
        <w:autoSpaceDE w:val="0"/>
        <w:autoSpaceDN w:val="0"/>
        <w:bidi w:val="0"/>
        <w:adjustRightInd/>
        <w:snapToGrid/>
        <w:spacing w:before="194" w:line="240" w:lineRule="auto"/>
        <w:ind w:left="204"/>
        <w:jc w:val="both"/>
        <w:textAlignment w:val="auto"/>
        <w:rPr>
          <w:sz w:val="18"/>
          <w:szCs w:val="18"/>
        </w:rPr>
      </w:pPr>
    </w:p>
    <w:p>
      <w:pPr>
        <w:pStyle w:val="11"/>
        <w:keepNext w:val="0"/>
        <w:keepLines w:val="0"/>
        <w:pageBreakBefore w:val="0"/>
        <w:widowControl w:val="0"/>
        <w:numPr>
          <w:ilvl w:val="0"/>
          <w:numId w:val="3"/>
        </w:numPr>
        <w:tabs>
          <w:tab w:val="left" w:pos="574"/>
        </w:tabs>
        <w:kinsoku/>
        <w:wordWrap/>
        <w:overflowPunct/>
        <w:topLinePunct w:val="0"/>
        <w:autoSpaceDE w:val="0"/>
        <w:autoSpaceDN w:val="0"/>
        <w:bidi w:val="0"/>
        <w:adjustRightInd/>
        <w:snapToGrid/>
        <w:spacing w:before="0" w:after="0" w:line="240" w:lineRule="auto"/>
        <w:ind w:left="204" w:right="594" w:firstLine="0"/>
        <w:jc w:val="both"/>
        <w:textAlignment w:val="auto"/>
        <w:rPr>
          <w:sz w:val="18"/>
          <w:szCs w:val="18"/>
        </w:rPr>
      </w:pPr>
      <w:r>
        <w:rPr>
          <w:sz w:val="18"/>
          <w:szCs w:val="18"/>
        </w:rPr>
        <w:t>Ying Wang et al (March 2022)</w:t>
      </w:r>
      <w:r>
        <w:rPr>
          <w:spacing w:val="1"/>
          <w:sz w:val="18"/>
          <w:szCs w:val="18"/>
        </w:rPr>
        <w:t xml:space="preserve"> </w:t>
      </w:r>
      <w:r>
        <w:rPr>
          <w:sz w:val="18"/>
          <w:szCs w:val="18"/>
        </w:rPr>
        <w:t>did a</w:t>
      </w:r>
      <w:r>
        <w:rPr>
          <w:spacing w:val="1"/>
          <w:sz w:val="18"/>
          <w:szCs w:val="18"/>
        </w:rPr>
        <w:t xml:space="preserve"> </w:t>
      </w:r>
      <w:r>
        <w:rPr>
          <w:sz w:val="18"/>
          <w:szCs w:val="18"/>
        </w:rPr>
        <w:t>Comprehensive survey</w:t>
      </w:r>
      <w:r>
        <w:rPr>
          <w:spacing w:val="1"/>
          <w:sz w:val="18"/>
          <w:szCs w:val="18"/>
        </w:rPr>
        <w:t xml:space="preserve"> </w:t>
      </w:r>
      <w:r>
        <w:rPr>
          <w:sz w:val="18"/>
          <w:szCs w:val="18"/>
        </w:rPr>
        <w:t>on</w:t>
      </w:r>
      <w:r>
        <w:rPr>
          <w:spacing w:val="1"/>
          <w:sz w:val="18"/>
          <w:szCs w:val="18"/>
        </w:rPr>
        <w:t xml:space="preserve"> </w:t>
      </w:r>
      <w:r>
        <w:rPr>
          <w:sz w:val="18"/>
          <w:szCs w:val="18"/>
        </w:rPr>
        <w:t>neural</w:t>
      </w:r>
      <w:r>
        <w:rPr>
          <w:spacing w:val="1"/>
          <w:sz w:val="18"/>
          <w:szCs w:val="18"/>
        </w:rPr>
        <w:t xml:space="preserve"> </w:t>
      </w:r>
      <w:r>
        <w:rPr>
          <w:sz w:val="18"/>
          <w:szCs w:val="18"/>
        </w:rPr>
        <w:t>network</w:t>
      </w:r>
      <w:r>
        <w:rPr>
          <w:spacing w:val="1"/>
          <w:sz w:val="18"/>
          <w:szCs w:val="18"/>
        </w:rPr>
        <w:t xml:space="preserve"> </w:t>
      </w:r>
      <w:r>
        <w:rPr>
          <w:sz w:val="18"/>
          <w:szCs w:val="18"/>
        </w:rPr>
        <w:t>quantization</w:t>
      </w:r>
      <w:r>
        <w:rPr>
          <w:spacing w:val="1"/>
          <w:sz w:val="18"/>
          <w:szCs w:val="18"/>
        </w:rPr>
        <w:t xml:space="preserve"> </w:t>
      </w:r>
      <w:r>
        <w:rPr>
          <w:sz w:val="18"/>
          <w:szCs w:val="18"/>
        </w:rPr>
        <w:t>techniques</w:t>
      </w:r>
      <w:r>
        <w:rPr>
          <w:spacing w:val="-52"/>
          <w:sz w:val="18"/>
          <w:szCs w:val="18"/>
        </w:rPr>
        <w:t xml:space="preserve"> </w:t>
      </w:r>
      <w:r>
        <w:rPr>
          <w:sz w:val="18"/>
          <w:szCs w:val="18"/>
        </w:rPr>
        <w:t>andhardware</w:t>
      </w:r>
      <w:r>
        <w:rPr>
          <w:spacing w:val="-5"/>
          <w:sz w:val="18"/>
          <w:szCs w:val="18"/>
        </w:rPr>
        <w:t xml:space="preserve"> </w:t>
      </w:r>
      <w:r>
        <w:rPr>
          <w:sz w:val="18"/>
          <w:szCs w:val="18"/>
        </w:rPr>
        <w:t>acceleration.</w:t>
      </w:r>
    </w:p>
    <w:p>
      <w:pPr>
        <w:pStyle w:val="5"/>
        <w:keepNext w:val="0"/>
        <w:keepLines w:val="0"/>
        <w:pageBreakBefore w:val="0"/>
        <w:widowControl w:val="0"/>
        <w:kinsoku/>
        <w:wordWrap/>
        <w:overflowPunct/>
        <w:topLinePunct w:val="0"/>
        <w:autoSpaceDE w:val="0"/>
        <w:autoSpaceDN w:val="0"/>
        <w:bidi w:val="0"/>
        <w:adjustRightInd/>
        <w:snapToGrid/>
        <w:spacing w:before="0"/>
        <w:jc w:val="both"/>
        <w:textAlignment w:val="auto"/>
        <w:rPr>
          <w:sz w:val="18"/>
          <w:szCs w:val="18"/>
        </w:rPr>
      </w:pPr>
    </w:p>
    <w:p>
      <w:pPr>
        <w:pStyle w:val="11"/>
        <w:keepNext w:val="0"/>
        <w:keepLines w:val="0"/>
        <w:pageBreakBefore w:val="0"/>
        <w:widowControl w:val="0"/>
        <w:numPr>
          <w:ilvl w:val="0"/>
          <w:numId w:val="3"/>
        </w:numPr>
        <w:tabs>
          <w:tab w:val="left" w:pos="743"/>
          <w:tab w:val="left" w:pos="744"/>
        </w:tabs>
        <w:kinsoku/>
        <w:wordWrap/>
        <w:overflowPunct/>
        <w:topLinePunct w:val="0"/>
        <w:autoSpaceDE w:val="0"/>
        <w:autoSpaceDN w:val="0"/>
        <w:bidi w:val="0"/>
        <w:adjustRightInd/>
        <w:snapToGrid/>
        <w:spacing w:before="0" w:after="0" w:line="240" w:lineRule="auto"/>
        <w:ind w:left="210" w:right="963" w:firstLine="0"/>
        <w:jc w:val="both"/>
        <w:textAlignment w:val="auto"/>
        <w:rPr>
          <w:sz w:val="18"/>
          <w:szCs w:val="18"/>
        </w:rPr>
      </w:pPr>
      <w:r>
        <w:rPr>
          <w:spacing w:val="-1"/>
          <w:sz w:val="18"/>
          <w:szCs w:val="18"/>
        </w:rPr>
        <w:t>Zhenhua</w:t>
      </w:r>
      <w:r>
        <w:rPr>
          <w:sz w:val="18"/>
          <w:szCs w:val="18"/>
        </w:rPr>
        <w:t xml:space="preserve"> </w:t>
      </w:r>
      <w:r>
        <w:rPr>
          <w:spacing w:val="-1"/>
          <w:sz w:val="18"/>
          <w:szCs w:val="18"/>
        </w:rPr>
        <w:t>Zhang</w:t>
      </w:r>
      <w:r>
        <w:rPr>
          <w:sz w:val="18"/>
          <w:szCs w:val="18"/>
        </w:rPr>
        <w:t xml:space="preserve"> </w:t>
      </w:r>
      <w:r>
        <w:rPr>
          <w:spacing w:val="-1"/>
          <w:sz w:val="18"/>
          <w:szCs w:val="18"/>
        </w:rPr>
        <w:t>et</w:t>
      </w:r>
      <w:r>
        <w:rPr>
          <w:spacing w:val="1"/>
          <w:sz w:val="18"/>
          <w:szCs w:val="18"/>
        </w:rPr>
        <w:t xml:space="preserve"> </w:t>
      </w:r>
      <w:r>
        <w:rPr>
          <w:sz w:val="18"/>
          <w:szCs w:val="18"/>
        </w:rPr>
        <w:t>al</w:t>
      </w:r>
      <w:r>
        <w:rPr>
          <w:spacing w:val="1"/>
          <w:sz w:val="18"/>
          <w:szCs w:val="18"/>
        </w:rPr>
        <w:t xml:space="preserve"> </w:t>
      </w:r>
      <w:r>
        <w:rPr>
          <w:sz w:val="18"/>
          <w:szCs w:val="18"/>
        </w:rPr>
        <w:t>(January</w:t>
      </w:r>
      <w:r>
        <w:rPr>
          <w:spacing w:val="1"/>
          <w:sz w:val="18"/>
          <w:szCs w:val="18"/>
        </w:rPr>
        <w:t xml:space="preserve"> </w:t>
      </w:r>
      <w:r>
        <w:rPr>
          <w:sz w:val="18"/>
          <w:szCs w:val="18"/>
        </w:rPr>
        <w:t>2022)</w:t>
      </w:r>
      <w:r>
        <w:rPr>
          <w:spacing w:val="1"/>
          <w:sz w:val="18"/>
          <w:szCs w:val="18"/>
        </w:rPr>
        <w:t xml:space="preserve"> </w:t>
      </w:r>
      <w:r>
        <w:rPr>
          <w:sz w:val="18"/>
          <w:szCs w:val="18"/>
        </w:rPr>
        <w:t>did a</w:t>
      </w:r>
      <w:r>
        <w:rPr>
          <w:spacing w:val="3"/>
          <w:sz w:val="18"/>
          <w:szCs w:val="18"/>
        </w:rPr>
        <w:t xml:space="preserve"> </w:t>
      </w:r>
      <w:r>
        <w:rPr>
          <w:sz w:val="18"/>
          <w:szCs w:val="18"/>
        </w:rPr>
        <w:t>Comprehensive</w:t>
      </w:r>
      <w:r>
        <w:rPr>
          <w:spacing w:val="-11"/>
          <w:sz w:val="18"/>
          <w:szCs w:val="18"/>
        </w:rPr>
        <w:t xml:space="preserve"> </w:t>
      </w:r>
      <w:r>
        <w:rPr>
          <w:sz w:val="18"/>
          <w:szCs w:val="18"/>
        </w:rPr>
        <w:t>review</w:t>
      </w:r>
      <w:r>
        <w:rPr>
          <w:spacing w:val="-10"/>
          <w:sz w:val="18"/>
          <w:szCs w:val="18"/>
        </w:rPr>
        <w:t xml:space="preserve"> </w:t>
      </w:r>
      <w:r>
        <w:rPr>
          <w:sz w:val="18"/>
          <w:szCs w:val="18"/>
        </w:rPr>
        <w:t>of</w:t>
      </w:r>
      <w:r>
        <w:rPr>
          <w:spacing w:val="-9"/>
          <w:sz w:val="18"/>
          <w:szCs w:val="18"/>
        </w:rPr>
        <w:t xml:space="preserve"> </w:t>
      </w:r>
      <w:r>
        <w:rPr>
          <w:sz w:val="18"/>
          <w:szCs w:val="18"/>
        </w:rPr>
        <w:t>low-bit</w:t>
      </w:r>
      <w:r>
        <w:rPr>
          <w:spacing w:val="-6"/>
          <w:sz w:val="18"/>
          <w:szCs w:val="18"/>
        </w:rPr>
        <w:t xml:space="preserve"> </w:t>
      </w:r>
      <w:r>
        <w:rPr>
          <w:sz w:val="18"/>
          <w:szCs w:val="18"/>
        </w:rPr>
        <w:t>quantization</w:t>
      </w:r>
      <w:r>
        <w:rPr>
          <w:spacing w:val="-14"/>
          <w:sz w:val="18"/>
          <w:szCs w:val="18"/>
        </w:rPr>
        <w:t xml:space="preserve"> </w:t>
      </w:r>
      <w:r>
        <w:rPr>
          <w:sz w:val="18"/>
          <w:szCs w:val="18"/>
        </w:rPr>
        <w:t>methods</w:t>
      </w:r>
      <w:r>
        <w:rPr>
          <w:spacing w:val="-2"/>
          <w:sz w:val="18"/>
          <w:szCs w:val="18"/>
        </w:rPr>
        <w:t xml:space="preserve"> </w:t>
      </w:r>
      <w:r>
        <w:rPr>
          <w:sz w:val="18"/>
          <w:szCs w:val="18"/>
        </w:rPr>
        <w:t>for</w:t>
      </w:r>
      <w:r>
        <w:rPr>
          <w:spacing w:val="-52"/>
          <w:sz w:val="18"/>
          <w:szCs w:val="18"/>
        </w:rPr>
        <w:t xml:space="preserve"> </w:t>
      </w:r>
      <w:r>
        <w:rPr>
          <w:sz w:val="18"/>
          <w:szCs w:val="18"/>
        </w:rPr>
        <w:t>efficientDNN</w:t>
      </w:r>
      <w:r>
        <w:rPr>
          <w:spacing w:val="-5"/>
          <w:sz w:val="18"/>
          <w:szCs w:val="18"/>
        </w:rPr>
        <w:t xml:space="preserve"> </w:t>
      </w:r>
      <w:r>
        <w:rPr>
          <w:sz w:val="18"/>
          <w:szCs w:val="18"/>
        </w:rPr>
        <w:t>inference.</w:t>
      </w:r>
    </w:p>
    <w:p>
      <w:pPr>
        <w:pStyle w:val="5"/>
        <w:keepNext w:val="0"/>
        <w:keepLines w:val="0"/>
        <w:pageBreakBefore w:val="0"/>
        <w:widowControl w:val="0"/>
        <w:kinsoku/>
        <w:wordWrap/>
        <w:overflowPunct/>
        <w:topLinePunct w:val="0"/>
        <w:autoSpaceDE w:val="0"/>
        <w:autoSpaceDN w:val="0"/>
        <w:bidi w:val="0"/>
        <w:adjustRightInd/>
        <w:snapToGrid/>
        <w:spacing w:before="0"/>
        <w:jc w:val="both"/>
        <w:textAlignment w:val="auto"/>
        <w:rPr>
          <w:sz w:val="18"/>
          <w:szCs w:val="18"/>
        </w:rPr>
      </w:pPr>
    </w:p>
    <w:p>
      <w:pPr>
        <w:pStyle w:val="11"/>
        <w:keepNext w:val="0"/>
        <w:keepLines w:val="0"/>
        <w:pageBreakBefore w:val="0"/>
        <w:widowControl w:val="0"/>
        <w:numPr>
          <w:ilvl w:val="0"/>
          <w:numId w:val="3"/>
        </w:numPr>
        <w:tabs>
          <w:tab w:val="left" w:pos="574"/>
        </w:tabs>
        <w:kinsoku/>
        <w:wordWrap/>
        <w:overflowPunct/>
        <w:topLinePunct w:val="0"/>
        <w:autoSpaceDE w:val="0"/>
        <w:autoSpaceDN w:val="0"/>
        <w:bidi w:val="0"/>
        <w:adjustRightInd/>
        <w:snapToGrid/>
        <w:spacing w:before="0" w:after="0" w:line="240" w:lineRule="auto"/>
        <w:ind w:left="573" w:right="0" w:hanging="364"/>
        <w:jc w:val="both"/>
        <w:textAlignment w:val="auto"/>
        <w:rPr>
          <w:sz w:val="18"/>
          <w:szCs w:val="18"/>
        </w:rPr>
      </w:pPr>
      <w:r>
        <w:rPr>
          <w:sz w:val="18"/>
          <w:szCs w:val="18"/>
        </w:rPr>
        <w:t>Han,</w:t>
      </w:r>
      <w:r>
        <w:rPr>
          <w:spacing w:val="-4"/>
          <w:sz w:val="18"/>
          <w:szCs w:val="18"/>
        </w:rPr>
        <w:t xml:space="preserve"> </w:t>
      </w:r>
      <w:r>
        <w:rPr>
          <w:sz w:val="18"/>
          <w:szCs w:val="18"/>
        </w:rPr>
        <w:t>S.,</w:t>
      </w:r>
      <w:r>
        <w:rPr>
          <w:spacing w:val="-3"/>
          <w:sz w:val="18"/>
          <w:szCs w:val="18"/>
        </w:rPr>
        <w:t xml:space="preserve"> </w:t>
      </w:r>
      <w:r>
        <w:rPr>
          <w:sz w:val="18"/>
          <w:szCs w:val="18"/>
        </w:rPr>
        <w:t>Mao,</w:t>
      </w:r>
      <w:r>
        <w:rPr>
          <w:spacing w:val="-1"/>
          <w:sz w:val="18"/>
          <w:szCs w:val="18"/>
        </w:rPr>
        <w:t xml:space="preserve"> </w:t>
      </w:r>
      <w:r>
        <w:rPr>
          <w:sz w:val="18"/>
          <w:szCs w:val="18"/>
        </w:rPr>
        <w:t>H.,</w:t>
      </w:r>
      <w:r>
        <w:rPr>
          <w:spacing w:val="-9"/>
          <w:sz w:val="18"/>
          <w:szCs w:val="18"/>
        </w:rPr>
        <w:t xml:space="preserve"> </w:t>
      </w:r>
      <w:r>
        <w:rPr>
          <w:sz w:val="18"/>
          <w:szCs w:val="18"/>
        </w:rPr>
        <w:t>&amp; Dally,</w:t>
      </w:r>
      <w:r>
        <w:rPr>
          <w:spacing w:val="-8"/>
          <w:sz w:val="18"/>
          <w:szCs w:val="18"/>
        </w:rPr>
        <w:t xml:space="preserve"> </w:t>
      </w:r>
      <w:r>
        <w:rPr>
          <w:sz w:val="18"/>
          <w:szCs w:val="18"/>
        </w:rPr>
        <w:t>W.</w:t>
      </w:r>
      <w:r>
        <w:rPr>
          <w:spacing w:val="-1"/>
          <w:sz w:val="18"/>
          <w:szCs w:val="18"/>
        </w:rPr>
        <w:t xml:space="preserve"> </w:t>
      </w:r>
      <w:r>
        <w:rPr>
          <w:sz w:val="18"/>
          <w:szCs w:val="18"/>
        </w:rPr>
        <w:t>J."</w:t>
      </w:r>
      <w:r>
        <w:rPr>
          <w:spacing w:val="-1"/>
          <w:sz w:val="18"/>
          <w:szCs w:val="18"/>
        </w:rPr>
        <w:t xml:space="preserve"> </w:t>
      </w:r>
      <w:r>
        <w:rPr>
          <w:sz w:val="18"/>
          <w:szCs w:val="18"/>
        </w:rPr>
        <w:t>Learning</w:t>
      </w:r>
      <w:r>
        <w:rPr>
          <w:spacing w:val="-4"/>
          <w:sz w:val="18"/>
          <w:szCs w:val="18"/>
        </w:rPr>
        <w:t xml:space="preserve"> </w:t>
      </w:r>
      <w:r>
        <w:rPr>
          <w:sz w:val="18"/>
          <w:szCs w:val="18"/>
        </w:rPr>
        <w:t>both</w:t>
      </w:r>
      <w:r>
        <w:rPr>
          <w:spacing w:val="-1"/>
          <w:sz w:val="18"/>
          <w:szCs w:val="18"/>
        </w:rPr>
        <w:t xml:space="preserve"> </w:t>
      </w:r>
      <w:r>
        <w:rPr>
          <w:sz w:val="18"/>
          <w:szCs w:val="18"/>
        </w:rPr>
        <w:t>Weights</w:t>
      </w:r>
      <w:r>
        <w:rPr>
          <w:spacing w:val="-2"/>
          <w:sz w:val="18"/>
          <w:szCs w:val="18"/>
        </w:rPr>
        <w:t xml:space="preserve"> </w:t>
      </w:r>
      <w:r>
        <w:rPr>
          <w:sz w:val="18"/>
          <w:szCs w:val="18"/>
        </w:rPr>
        <w:t>and</w:t>
      </w:r>
      <w:r>
        <w:rPr>
          <w:spacing w:val="-1"/>
          <w:sz w:val="18"/>
          <w:szCs w:val="18"/>
        </w:rPr>
        <w:t xml:space="preserve"> </w:t>
      </w:r>
      <w:r>
        <w:rPr>
          <w:sz w:val="18"/>
          <w:szCs w:val="18"/>
        </w:rPr>
        <w:t>Connections</w:t>
      </w:r>
      <w:r>
        <w:rPr>
          <w:spacing w:val="-4"/>
          <w:sz w:val="18"/>
          <w:szCs w:val="18"/>
        </w:rPr>
        <w:t xml:space="preserve"> </w:t>
      </w:r>
      <w:r>
        <w:rPr>
          <w:sz w:val="18"/>
          <w:szCs w:val="18"/>
        </w:rPr>
        <w:t>for</w:t>
      </w:r>
      <w:r>
        <w:rPr>
          <w:spacing w:val="-2"/>
          <w:sz w:val="18"/>
          <w:szCs w:val="18"/>
        </w:rPr>
        <w:t xml:space="preserve"> </w:t>
      </w:r>
      <w:r>
        <w:rPr>
          <w:sz w:val="18"/>
          <w:szCs w:val="18"/>
        </w:rPr>
        <w:t>Efficient Neural</w:t>
      </w:r>
      <w:r>
        <w:rPr>
          <w:spacing w:val="-1"/>
          <w:sz w:val="18"/>
          <w:szCs w:val="18"/>
        </w:rPr>
        <w:t xml:space="preserve"> </w:t>
      </w:r>
      <w:r>
        <w:rPr>
          <w:sz w:val="18"/>
          <w:szCs w:val="18"/>
        </w:rPr>
        <w:t>Networks"</w:t>
      </w:r>
    </w:p>
    <w:p>
      <w:pPr>
        <w:pStyle w:val="5"/>
        <w:keepNext w:val="0"/>
        <w:keepLines w:val="0"/>
        <w:pageBreakBefore w:val="0"/>
        <w:widowControl w:val="0"/>
        <w:kinsoku/>
        <w:wordWrap/>
        <w:overflowPunct/>
        <w:topLinePunct w:val="0"/>
        <w:autoSpaceDE w:val="0"/>
        <w:autoSpaceDN w:val="0"/>
        <w:bidi w:val="0"/>
        <w:adjustRightInd/>
        <w:snapToGrid/>
        <w:spacing w:before="0"/>
        <w:jc w:val="both"/>
        <w:textAlignment w:val="auto"/>
        <w:rPr>
          <w:sz w:val="18"/>
          <w:szCs w:val="18"/>
        </w:rPr>
      </w:pPr>
    </w:p>
    <w:p>
      <w:pPr>
        <w:pStyle w:val="11"/>
        <w:keepNext w:val="0"/>
        <w:keepLines w:val="0"/>
        <w:pageBreakBefore w:val="0"/>
        <w:widowControl w:val="0"/>
        <w:numPr>
          <w:ilvl w:val="0"/>
          <w:numId w:val="3"/>
        </w:numPr>
        <w:tabs>
          <w:tab w:val="left" w:pos="574"/>
        </w:tabs>
        <w:kinsoku/>
        <w:wordWrap/>
        <w:overflowPunct/>
        <w:topLinePunct w:val="0"/>
        <w:autoSpaceDE w:val="0"/>
        <w:autoSpaceDN w:val="0"/>
        <w:bidi w:val="0"/>
        <w:adjustRightInd/>
        <w:snapToGrid/>
        <w:spacing w:before="0" w:after="0" w:line="240" w:lineRule="auto"/>
        <w:ind w:left="210" w:right="715" w:firstLine="0"/>
        <w:jc w:val="both"/>
        <w:textAlignment w:val="auto"/>
        <w:rPr>
          <w:sz w:val="18"/>
          <w:szCs w:val="18"/>
        </w:rPr>
      </w:pPr>
      <w:r>
        <w:rPr>
          <w:sz w:val="18"/>
          <w:szCs w:val="18"/>
        </w:rPr>
        <w:t>Li, H., Cai, H., Chen, T. Q., &amp; Dally, W." Pruning Convolutional Neural Networks for Resource Efficient</w:t>
      </w:r>
      <w:r>
        <w:rPr>
          <w:spacing w:val="-52"/>
          <w:sz w:val="18"/>
          <w:szCs w:val="18"/>
        </w:rPr>
        <w:t xml:space="preserve"> </w:t>
      </w:r>
      <w:r>
        <w:rPr>
          <w:sz w:val="18"/>
          <w:szCs w:val="18"/>
        </w:rPr>
        <w:t>Inference"</w:t>
      </w:r>
    </w:p>
    <w:p>
      <w:pPr>
        <w:pStyle w:val="5"/>
        <w:keepNext w:val="0"/>
        <w:keepLines w:val="0"/>
        <w:pageBreakBefore w:val="0"/>
        <w:widowControl w:val="0"/>
        <w:kinsoku/>
        <w:wordWrap/>
        <w:overflowPunct/>
        <w:topLinePunct w:val="0"/>
        <w:autoSpaceDE w:val="0"/>
        <w:autoSpaceDN w:val="0"/>
        <w:bidi w:val="0"/>
        <w:adjustRightInd/>
        <w:snapToGrid/>
        <w:spacing w:before="0"/>
        <w:jc w:val="both"/>
        <w:textAlignment w:val="auto"/>
        <w:rPr>
          <w:sz w:val="18"/>
          <w:szCs w:val="18"/>
        </w:rPr>
      </w:pPr>
    </w:p>
    <w:p>
      <w:pPr>
        <w:pStyle w:val="11"/>
        <w:keepNext w:val="0"/>
        <w:keepLines w:val="0"/>
        <w:pageBreakBefore w:val="0"/>
        <w:widowControl w:val="0"/>
        <w:numPr>
          <w:ilvl w:val="0"/>
          <w:numId w:val="3"/>
        </w:numPr>
        <w:tabs>
          <w:tab w:val="left" w:pos="749"/>
        </w:tabs>
        <w:kinsoku/>
        <w:wordWrap/>
        <w:overflowPunct/>
        <w:topLinePunct w:val="0"/>
        <w:autoSpaceDE w:val="0"/>
        <w:autoSpaceDN w:val="0"/>
        <w:bidi w:val="0"/>
        <w:adjustRightInd/>
        <w:snapToGrid/>
        <w:spacing w:before="0" w:after="0" w:line="240" w:lineRule="auto"/>
        <w:ind w:left="748" w:right="0" w:hanging="539"/>
        <w:jc w:val="both"/>
        <w:textAlignment w:val="auto"/>
        <w:rPr>
          <w:rFonts w:hint="default"/>
          <w:sz w:val="18"/>
          <w:szCs w:val="18"/>
          <w:lang w:val="en-IN"/>
        </w:rPr>
      </w:pPr>
      <w:r>
        <w:rPr>
          <w:sz w:val="18"/>
          <w:szCs w:val="18"/>
        </w:rPr>
        <w:t>Frankle,</w:t>
      </w:r>
      <w:r>
        <w:rPr>
          <w:spacing w:val="-4"/>
          <w:sz w:val="18"/>
          <w:szCs w:val="18"/>
        </w:rPr>
        <w:t xml:space="preserve"> </w:t>
      </w:r>
      <w:r>
        <w:rPr>
          <w:sz w:val="18"/>
          <w:szCs w:val="18"/>
        </w:rPr>
        <w:t>J.,</w:t>
      </w:r>
      <w:r>
        <w:rPr>
          <w:spacing w:val="-6"/>
          <w:sz w:val="18"/>
          <w:szCs w:val="18"/>
        </w:rPr>
        <w:t xml:space="preserve"> </w:t>
      </w:r>
      <w:r>
        <w:rPr>
          <w:sz w:val="18"/>
          <w:szCs w:val="18"/>
        </w:rPr>
        <w:t>&amp;</w:t>
      </w:r>
      <w:r>
        <w:rPr>
          <w:spacing w:val="-4"/>
          <w:sz w:val="18"/>
          <w:szCs w:val="18"/>
        </w:rPr>
        <w:t xml:space="preserve"> </w:t>
      </w:r>
      <w:r>
        <w:rPr>
          <w:sz w:val="18"/>
          <w:szCs w:val="18"/>
        </w:rPr>
        <w:t>Carbin,</w:t>
      </w:r>
      <w:r>
        <w:rPr>
          <w:spacing w:val="-3"/>
          <w:sz w:val="18"/>
          <w:szCs w:val="18"/>
        </w:rPr>
        <w:t xml:space="preserve"> </w:t>
      </w:r>
      <w:r>
        <w:rPr>
          <w:sz w:val="18"/>
          <w:szCs w:val="18"/>
        </w:rPr>
        <w:t>M."</w:t>
      </w:r>
      <w:r>
        <w:rPr>
          <w:spacing w:val="-3"/>
          <w:sz w:val="18"/>
          <w:szCs w:val="18"/>
        </w:rPr>
        <w:t xml:space="preserve"> </w:t>
      </w:r>
      <w:r>
        <w:rPr>
          <w:sz w:val="18"/>
          <w:szCs w:val="18"/>
        </w:rPr>
        <w:t>The</w:t>
      </w:r>
      <w:r>
        <w:rPr>
          <w:spacing w:val="-1"/>
          <w:sz w:val="18"/>
          <w:szCs w:val="18"/>
        </w:rPr>
        <w:t xml:space="preserve"> </w:t>
      </w:r>
      <w:r>
        <w:rPr>
          <w:sz w:val="18"/>
          <w:szCs w:val="18"/>
        </w:rPr>
        <w:t>Lottery</w:t>
      </w:r>
      <w:r>
        <w:rPr>
          <w:spacing w:val="-2"/>
          <w:sz w:val="18"/>
          <w:szCs w:val="18"/>
        </w:rPr>
        <w:t xml:space="preserve"> </w:t>
      </w:r>
      <w:r>
        <w:rPr>
          <w:sz w:val="18"/>
          <w:szCs w:val="18"/>
        </w:rPr>
        <w:t>Ticket Hypothesis: Finding</w:t>
      </w:r>
      <w:r>
        <w:rPr>
          <w:spacing w:val="-3"/>
          <w:sz w:val="18"/>
          <w:szCs w:val="18"/>
        </w:rPr>
        <w:t xml:space="preserve"> </w:t>
      </w:r>
      <w:r>
        <w:rPr>
          <w:sz w:val="18"/>
          <w:szCs w:val="18"/>
        </w:rPr>
        <w:t>Sparse,</w:t>
      </w:r>
      <w:r>
        <w:rPr>
          <w:spacing w:val="-4"/>
          <w:sz w:val="18"/>
          <w:szCs w:val="18"/>
        </w:rPr>
        <w:t xml:space="preserve"> </w:t>
      </w:r>
      <w:r>
        <w:rPr>
          <w:sz w:val="18"/>
          <w:szCs w:val="18"/>
        </w:rPr>
        <w:t>Trainable</w:t>
      </w:r>
      <w:r>
        <w:rPr>
          <w:spacing w:val="-1"/>
          <w:sz w:val="18"/>
          <w:szCs w:val="18"/>
        </w:rPr>
        <w:t xml:space="preserve"> </w:t>
      </w:r>
      <w:r>
        <w:rPr>
          <w:sz w:val="18"/>
          <w:szCs w:val="18"/>
        </w:rPr>
        <w:t>Neural</w:t>
      </w:r>
      <w:r>
        <w:rPr>
          <w:spacing w:val="-1"/>
          <w:sz w:val="18"/>
          <w:szCs w:val="18"/>
        </w:rPr>
        <w:t xml:space="preserve"> </w:t>
      </w:r>
      <w:r>
        <w:rPr>
          <w:sz w:val="18"/>
          <w:szCs w:val="18"/>
        </w:rPr>
        <w:t>Networks"</w:t>
      </w:r>
    </w:p>
    <w:p>
      <w:pPr>
        <w:pStyle w:val="11"/>
        <w:keepNext w:val="0"/>
        <w:keepLines w:val="0"/>
        <w:pageBreakBefore w:val="0"/>
        <w:widowControl w:val="0"/>
        <w:numPr>
          <w:ilvl w:val="0"/>
          <w:numId w:val="0"/>
        </w:numPr>
        <w:tabs>
          <w:tab w:val="left" w:pos="749"/>
        </w:tabs>
        <w:kinsoku/>
        <w:wordWrap/>
        <w:overflowPunct/>
        <w:topLinePunct w:val="0"/>
        <w:autoSpaceDE w:val="0"/>
        <w:autoSpaceDN w:val="0"/>
        <w:bidi w:val="0"/>
        <w:adjustRightInd/>
        <w:snapToGrid/>
        <w:spacing w:before="0" w:after="0" w:line="240" w:lineRule="auto"/>
        <w:ind w:left="209" w:leftChars="0" w:right="0" w:rightChars="0"/>
        <w:jc w:val="both"/>
        <w:textAlignment w:val="auto"/>
        <w:rPr>
          <w:rFonts w:hint="default"/>
          <w:sz w:val="18"/>
          <w:szCs w:val="18"/>
          <w:lang w:val="en-IN"/>
        </w:rPr>
      </w:pPr>
    </w:p>
    <w:p>
      <w:pPr>
        <w:pStyle w:val="11"/>
        <w:keepNext w:val="0"/>
        <w:keepLines w:val="0"/>
        <w:pageBreakBefore w:val="0"/>
        <w:widowControl w:val="0"/>
        <w:numPr>
          <w:ilvl w:val="0"/>
          <w:numId w:val="3"/>
        </w:numPr>
        <w:tabs>
          <w:tab w:val="left" w:pos="749"/>
        </w:tabs>
        <w:kinsoku/>
        <w:wordWrap/>
        <w:overflowPunct/>
        <w:topLinePunct w:val="0"/>
        <w:autoSpaceDE w:val="0"/>
        <w:autoSpaceDN w:val="0"/>
        <w:bidi w:val="0"/>
        <w:adjustRightInd/>
        <w:snapToGrid/>
        <w:spacing w:before="0" w:after="0" w:line="240" w:lineRule="auto"/>
        <w:ind w:left="748" w:right="0" w:hanging="539"/>
        <w:jc w:val="both"/>
        <w:textAlignment w:val="auto"/>
        <w:rPr>
          <w:rFonts w:hint="default"/>
          <w:sz w:val="18"/>
          <w:szCs w:val="18"/>
          <w:lang w:val="en-IN"/>
        </w:rPr>
      </w:pPr>
      <w:r>
        <w:rPr>
          <w:spacing w:val="-1"/>
          <w:sz w:val="18"/>
          <w:szCs w:val="18"/>
        </w:rPr>
        <w:t>Liu,</w:t>
      </w:r>
      <w:r>
        <w:rPr>
          <w:spacing w:val="3"/>
          <w:sz w:val="18"/>
          <w:szCs w:val="18"/>
        </w:rPr>
        <w:t xml:space="preserve"> </w:t>
      </w:r>
      <w:r>
        <w:rPr>
          <w:spacing w:val="-1"/>
          <w:sz w:val="18"/>
          <w:szCs w:val="18"/>
        </w:rPr>
        <w:t>Z., De</w:t>
      </w:r>
      <w:r>
        <w:rPr>
          <w:spacing w:val="3"/>
          <w:sz w:val="18"/>
          <w:szCs w:val="18"/>
        </w:rPr>
        <w:t xml:space="preserve"> </w:t>
      </w:r>
      <w:r>
        <w:rPr>
          <w:spacing w:val="-1"/>
          <w:sz w:val="18"/>
          <w:szCs w:val="18"/>
        </w:rPr>
        <w:t>Sa,</w:t>
      </w:r>
      <w:r>
        <w:rPr>
          <w:sz w:val="18"/>
          <w:szCs w:val="18"/>
        </w:rPr>
        <w:t xml:space="preserve"> </w:t>
      </w:r>
      <w:r>
        <w:rPr>
          <w:spacing w:val="-1"/>
          <w:sz w:val="18"/>
          <w:szCs w:val="18"/>
        </w:rPr>
        <w:t>C.,</w:t>
      </w:r>
      <w:r>
        <w:rPr>
          <w:spacing w:val="2"/>
          <w:sz w:val="18"/>
          <w:szCs w:val="18"/>
        </w:rPr>
        <w:t xml:space="preserve"> </w:t>
      </w:r>
      <w:r>
        <w:rPr>
          <w:sz w:val="18"/>
          <w:szCs w:val="18"/>
        </w:rPr>
        <w:t>van</w:t>
      </w:r>
      <w:r>
        <w:rPr>
          <w:spacing w:val="1"/>
          <w:sz w:val="18"/>
          <w:szCs w:val="18"/>
        </w:rPr>
        <w:t xml:space="preserve"> </w:t>
      </w:r>
      <w:r>
        <w:rPr>
          <w:sz w:val="18"/>
          <w:szCs w:val="18"/>
        </w:rPr>
        <w:t>der</w:t>
      </w:r>
      <w:r>
        <w:rPr>
          <w:spacing w:val="-3"/>
          <w:sz w:val="18"/>
          <w:szCs w:val="18"/>
        </w:rPr>
        <w:t xml:space="preserve"> </w:t>
      </w:r>
      <w:r>
        <w:rPr>
          <w:sz w:val="18"/>
          <w:szCs w:val="18"/>
        </w:rPr>
        <w:t>Maaten,</w:t>
      </w:r>
      <w:r>
        <w:rPr>
          <w:spacing w:val="3"/>
          <w:sz w:val="18"/>
          <w:szCs w:val="18"/>
        </w:rPr>
        <w:t xml:space="preserve"> </w:t>
      </w:r>
      <w:r>
        <w:rPr>
          <w:sz w:val="18"/>
          <w:szCs w:val="18"/>
        </w:rPr>
        <w:t>L.,</w:t>
      </w:r>
      <w:r>
        <w:rPr>
          <w:spacing w:val="-3"/>
          <w:sz w:val="18"/>
          <w:szCs w:val="18"/>
        </w:rPr>
        <w:t xml:space="preserve"> </w:t>
      </w:r>
      <w:r>
        <w:rPr>
          <w:sz w:val="18"/>
          <w:szCs w:val="18"/>
        </w:rPr>
        <w:t>&amp;</w:t>
      </w:r>
      <w:r>
        <w:rPr>
          <w:spacing w:val="3"/>
          <w:sz w:val="18"/>
          <w:szCs w:val="18"/>
        </w:rPr>
        <w:t xml:space="preserve"> </w:t>
      </w:r>
      <w:r>
        <w:rPr>
          <w:sz w:val="18"/>
          <w:szCs w:val="18"/>
        </w:rPr>
        <w:t>Tang,</w:t>
      </w:r>
      <w:r>
        <w:rPr>
          <w:spacing w:val="3"/>
          <w:sz w:val="18"/>
          <w:szCs w:val="18"/>
        </w:rPr>
        <w:t xml:space="preserve"> </w:t>
      </w:r>
      <w:r>
        <w:rPr>
          <w:sz w:val="18"/>
          <w:szCs w:val="18"/>
        </w:rPr>
        <w:t>P. T.</w:t>
      </w:r>
      <w:r>
        <w:rPr>
          <w:spacing w:val="-11"/>
          <w:sz w:val="18"/>
          <w:szCs w:val="18"/>
        </w:rPr>
        <w:t xml:space="preserve"> </w:t>
      </w:r>
      <w:r>
        <w:rPr>
          <w:sz w:val="18"/>
          <w:szCs w:val="18"/>
        </w:rPr>
        <w:t>P."</w:t>
      </w:r>
      <w:r>
        <w:rPr>
          <w:spacing w:val="1"/>
          <w:sz w:val="18"/>
          <w:szCs w:val="18"/>
        </w:rPr>
        <w:t xml:space="preserve"> </w:t>
      </w:r>
      <w:r>
        <w:rPr>
          <w:sz w:val="18"/>
          <w:szCs w:val="18"/>
        </w:rPr>
        <w:t>Rethinking</w:t>
      </w:r>
      <w:r>
        <w:rPr>
          <w:spacing w:val="-14"/>
          <w:sz w:val="18"/>
          <w:szCs w:val="18"/>
        </w:rPr>
        <w:t xml:space="preserve"> </w:t>
      </w:r>
      <w:r>
        <w:rPr>
          <w:sz w:val="18"/>
          <w:szCs w:val="18"/>
        </w:rPr>
        <w:t>the</w:t>
      </w:r>
      <w:r>
        <w:rPr>
          <w:spacing w:val="-9"/>
          <w:sz w:val="18"/>
          <w:szCs w:val="18"/>
        </w:rPr>
        <w:t xml:space="preserve"> </w:t>
      </w:r>
      <w:r>
        <w:rPr>
          <w:sz w:val="18"/>
          <w:szCs w:val="18"/>
        </w:rPr>
        <w:t>Value</w:t>
      </w:r>
      <w:r>
        <w:rPr>
          <w:spacing w:val="-11"/>
          <w:sz w:val="18"/>
          <w:szCs w:val="18"/>
        </w:rPr>
        <w:t xml:space="preserve"> </w:t>
      </w:r>
      <w:r>
        <w:rPr>
          <w:sz w:val="18"/>
          <w:szCs w:val="18"/>
        </w:rPr>
        <w:t>of</w:t>
      </w:r>
      <w:r>
        <w:rPr>
          <w:spacing w:val="-9"/>
          <w:sz w:val="18"/>
          <w:szCs w:val="18"/>
        </w:rPr>
        <w:t xml:space="preserve"> </w:t>
      </w:r>
      <w:r>
        <w:rPr>
          <w:sz w:val="18"/>
          <w:szCs w:val="18"/>
        </w:rPr>
        <w:t>Network</w:t>
      </w:r>
      <w:r>
        <w:rPr>
          <w:spacing w:val="-9"/>
          <w:sz w:val="18"/>
          <w:szCs w:val="18"/>
        </w:rPr>
        <w:t xml:space="preserve"> </w:t>
      </w:r>
      <w:r>
        <w:rPr>
          <w:sz w:val="18"/>
          <w:szCs w:val="18"/>
        </w:rPr>
        <w:t>Pruning"</w:t>
      </w:r>
    </w:p>
    <w:p>
      <w:pPr>
        <w:pStyle w:val="11"/>
        <w:keepNext w:val="0"/>
        <w:keepLines w:val="0"/>
        <w:pageBreakBefore w:val="0"/>
        <w:widowControl w:val="0"/>
        <w:numPr>
          <w:ilvl w:val="0"/>
          <w:numId w:val="0"/>
        </w:numPr>
        <w:tabs>
          <w:tab w:val="left" w:pos="749"/>
        </w:tabs>
        <w:kinsoku/>
        <w:wordWrap/>
        <w:overflowPunct/>
        <w:topLinePunct w:val="0"/>
        <w:autoSpaceDE w:val="0"/>
        <w:autoSpaceDN w:val="0"/>
        <w:bidi w:val="0"/>
        <w:adjustRightInd/>
        <w:snapToGrid/>
        <w:spacing w:before="0" w:after="0" w:line="240" w:lineRule="auto"/>
        <w:ind w:left="209" w:leftChars="0" w:right="0" w:rightChars="0"/>
        <w:jc w:val="both"/>
        <w:textAlignment w:val="auto"/>
        <w:rPr>
          <w:rFonts w:hint="default"/>
          <w:sz w:val="18"/>
          <w:szCs w:val="18"/>
          <w:lang w:val="en-IN"/>
        </w:rPr>
      </w:pPr>
    </w:p>
    <w:p>
      <w:pPr>
        <w:pStyle w:val="11"/>
        <w:keepNext w:val="0"/>
        <w:keepLines w:val="0"/>
        <w:pageBreakBefore w:val="0"/>
        <w:widowControl w:val="0"/>
        <w:numPr>
          <w:numId w:val="0"/>
        </w:numPr>
        <w:tabs>
          <w:tab w:val="left" w:pos="749"/>
        </w:tabs>
        <w:kinsoku/>
        <w:wordWrap/>
        <w:overflowPunct/>
        <w:topLinePunct w:val="0"/>
        <w:autoSpaceDE w:val="0"/>
        <w:autoSpaceDN w:val="0"/>
        <w:bidi w:val="0"/>
        <w:adjustRightInd/>
        <w:snapToGrid/>
        <w:spacing w:before="0" w:after="0" w:line="240" w:lineRule="auto"/>
        <w:ind w:right="0" w:rightChars="0"/>
        <w:jc w:val="both"/>
        <w:textAlignment w:val="auto"/>
        <w:rPr>
          <w:rFonts w:hint="default"/>
          <w:sz w:val="22"/>
          <w:lang w:val="en-IN"/>
        </w:rPr>
        <w:sectPr>
          <w:type w:val="continuous"/>
          <w:pgSz w:w="11920" w:h="16850"/>
          <w:pgMar w:top="1843" w:right="1417" w:bottom="1843" w:left="1701" w:header="720" w:footer="720" w:gutter="0"/>
          <w:paperSrc/>
          <w:cols w:space="0" w:num="1"/>
          <w:rtlGutter w:val="0"/>
          <w:docGrid w:linePitch="0" w:charSpace="0"/>
        </w:sectPr>
      </w:pPr>
      <w:r>
        <w:rPr>
          <w:spacing w:val="-1"/>
          <w:sz w:val="18"/>
          <w:szCs w:val="18"/>
        </w:rPr>
        <w:t>Molchanov,</w:t>
      </w:r>
      <w:r>
        <w:rPr>
          <w:spacing w:val="-10"/>
          <w:sz w:val="18"/>
          <w:szCs w:val="18"/>
        </w:rPr>
        <w:t xml:space="preserve"> </w:t>
      </w:r>
      <w:r>
        <w:rPr>
          <w:sz w:val="18"/>
          <w:szCs w:val="18"/>
        </w:rPr>
        <w:t>D.,</w:t>
      </w:r>
      <w:r>
        <w:rPr>
          <w:spacing w:val="-10"/>
          <w:sz w:val="18"/>
          <w:szCs w:val="18"/>
        </w:rPr>
        <w:t xml:space="preserve"> </w:t>
      </w:r>
      <w:r>
        <w:rPr>
          <w:sz w:val="18"/>
          <w:szCs w:val="18"/>
        </w:rPr>
        <w:t>Mao,</w:t>
      </w:r>
      <w:r>
        <w:rPr>
          <w:spacing w:val="-14"/>
          <w:sz w:val="18"/>
          <w:szCs w:val="18"/>
        </w:rPr>
        <w:t xml:space="preserve"> </w:t>
      </w:r>
      <w:r>
        <w:rPr>
          <w:sz w:val="18"/>
          <w:szCs w:val="18"/>
        </w:rPr>
        <w:t>H.,</w:t>
      </w:r>
      <w:r>
        <w:rPr>
          <w:spacing w:val="-12"/>
          <w:sz w:val="18"/>
          <w:szCs w:val="18"/>
        </w:rPr>
        <w:t xml:space="preserve"> </w:t>
      </w:r>
      <w:r>
        <w:rPr>
          <w:sz w:val="18"/>
          <w:szCs w:val="18"/>
        </w:rPr>
        <w:t>&amp;</w:t>
      </w:r>
      <w:r>
        <w:rPr>
          <w:spacing w:val="-6"/>
          <w:sz w:val="18"/>
          <w:szCs w:val="18"/>
        </w:rPr>
        <w:t xml:space="preserve"> </w:t>
      </w:r>
      <w:r>
        <w:rPr>
          <w:sz w:val="18"/>
          <w:szCs w:val="18"/>
        </w:rPr>
        <w:t>Carbin,</w:t>
      </w:r>
      <w:r>
        <w:rPr>
          <w:spacing w:val="-10"/>
          <w:sz w:val="18"/>
          <w:szCs w:val="18"/>
        </w:rPr>
        <w:t xml:space="preserve"> </w:t>
      </w:r>
      <w:r>
        <w:rPr>
          <w:sz w:val="18"/>
          <w:szCs w:val="18"/>
        </w:rPr>
        <w:t>M."</w:t>
      </w:r>
      <w:r>
        <w:rPr>
          <w:spacing w:val="1"/>
          <w:sz w:val="18"/>
          <w:szCs w:val="18"/>
        </w:rPr>
        <w:t xml:space="preserve"> </w:t>
      </w:r>
      <w:r>
        <w:rPr>
          <w:sz w:val="18"/>
          <w:szCs w:val="18"/>
        </w:rPr>
        <w:t>Sparsity-</w:t>
      </w:r>
      <w:r>
        <w:rPr>
          <w:spacing w:val="-11"/>
          <w:sz w:val="18"/>
          <w:szCs w:val="18"/>
        </w:rPr>
        <w:t xml:space="preserve"> </w:t>
      </w:r>
      <w:r>
        <w:rPr>
          <w:sz w:val="18"/>
          <w:szCs w:val="18"/>
        </w:rPr>
        <w:t>Invariant</w:t>
      </w:r>
      <w:r>
        <w:rPr>
          <w:spacing w:val="-6"/>
          <w:sz w:val="18"/>
          <w:szCs w:val="18"/>
        </w:rPr>
        <w:t xml:space="preserve"> </w:t>
      </w:r>
      <w:r>
        <w:rPr>
          <w:sz w:val="18"/>
          <w:szCs w:val="18"/>
        </w:rPr>
        <w:t>CNN</w:t>
      </w:r>
      <w:r>
        <w:rPr>
          <w:rFonts w:hint="default"/>
          <w:sz w:val="18"/>
          <w:szCs w:val="18"/>
          <w:lang w:val="en-IN"/>
        </w:rPr>
        <w:t>s.</w:t>
      </w:r>
    </w:p>
    <w:p>
      <w:pPr>
        <w:pStyle w:val="11"/>
        <w:numPr>
          <w:numId w:val="0"/>
        </w:numPr>
        <w:tabs>
          <w:tab w:val="left" w:pos="749"/>
        </w:tabs>
        <w:spacing w:before="0" w:after="0" w:line="691" w:lineRule="auto"/>
        <w:ind w:right="1103" w:rightChars="0"/>
        <w:jc w:val="left"/>
        <w:rPr>
          <w:sz w:val="22"/>
        </w:rPr>
      </w:pPr>
    </w:p>
    <w:sectPr>
      <w:pgSz w:w="11920" w:h="16850"/>
      <w:pgMar w:top="1843" w:right="1417" w:bottom="1843" w:left="1701" w:header="720" w:footer="720" w:gutter="0"/>
      <w:paperSrc/>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Britannic Bold">
    <w:panose1 w:val="020B0903060703020204"/>
    <w:charset w:val="00"/>
    <w:family w:val="auto"/>
    <w:pitch w:val="default"/>
    <w:sig w:usb0="00000003" w:usb1="00000000" w:usb2="00000000" w:usb3="00000000" w:csb0="20000001" w:csb1="00000000"/>
  </w:font>
  <w:font w:name="MS Mincho">
    <w:altName w:val="Segoe Print"/>
    <w:panose1 w:val="00000000000000000000"/>
    <w:charset w:val="00"/>
    <w:family w:val="auto"/>
    <w:pitch w:val="default"/>
    <w:sig w:usb0="00000000" w:usb1="00000000" w:usb2="00000000" w:usb3="00000000" w:csb0="00000000" w:csb1="00000000"/>
  </w:font>
  <w:font w:name="Bernard MT Condensed">
    <w:panose1 w:val="02050806060905020404"/>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upperLetter"/>
      <w:lvlText w:val="%1."/>
      <w:lvlJc w:val="left"/>
      <w:pPr>
        <w:ind w:left="630" w:hanging="361"/>
        <w:jc w:val="left"/>
      </w:pPr>
      <w:rPr>
        <w:rFonts w:hint="default" w:ascii="Times New Roman" w:hAnsi="Times New Roman" w:eastAsia="Times New Roman" w:cs="Times New Roman"/>
        <w:i/>
        <w:iCs/>
        <w:w w:val="99"/>
        <w:sz w:val="20"/>
        <w:szCs w:val="20"/>
        <w:lang w:val="en-US" w:eastAsia="en-US" w:bidi="ar-SA"/>
      </w:rPr>
    </w:lvl>
    <w:lvl w:ilvl="1" w:tentative="0">
      <w:start w:val="0"/>
      <w:numFmt w:val="bullet"/>
      <w:lvlText w:val="•"/>
      <w:lvlJc w:val="left"/>
      <w:pPr>
        <w:ind w:left="1639" w:hanging="361"/>
      </w:pPr>
      <w:rPr>
        <w:rFonts w:hint="default"/>
        <w:lang w:val="en-US" w:eastAsia="en-US" w:bidi="ar-SA"/>
      </w:rPr>
    </w:lvl>
    <w:lvl w:ilvl="2" w:tentative="0">
      <w:start w:val="0"/>
      <w:numFmt w:val="bullet"/>
      <w:lvlText w:val="•"/>
      <w:lvlJc w:val="left"/>
      <w:pPr>
        <w:ind w:left="2638" w:hanging="361"/>
      </w:pPr>
      <w:rPr>
        <w:rFonts w:hint="default"/>
        <w:lang w:val="en-US" w:eastAsia="en-US" w:bidi="ar-SA"/>
      </w:rPr>
    </w:lvl>
    <w:lvl w:ilvl="3" w:tentative="0">
      <w:start w:val="0"/>
      <w:numFmt w:val="bullet"/>
      <w:lvlText w:val="•"/>
      <w:lvlJc w:val="left"/>
      <w:pPr>
        <w:ind w:left="3637" w:hanging="361"/>
      </w:pPr>
      <w:rPr>
        <w:rFonts w:hint="default"/>
        <w:lang w:val="en-US" w:eastAsia="en-US" w:bidi="ar-SA"/>
      </w:rPr>
    </w:lvl>
    <w:lvl w:ilvl="4" w:tentative="0">
      <w:start w:val="0"/>
      <w:numFmt w:val="bullet"/>
      <w:lvlText w:val="•"/>
      <w:lvlJc w:val="left"/>
      <w:pPr>
        <w:ind w:left="4636" w:hanging="361"/>
      </w:pPr>
      <w:rPr>
        <w:rFonts w:hint="default"/>
        <w:lang w:val="en-US" w:eastAsia="en-US" w:bidi="ar-SA"/>
      </w:rPr>
    </w:lvl>
    <w:lvl w:ilvl="5" w:tentative="0">
      <w:start w:val="0"/>
      <w:numFmt w:val="bullet"/>
      <w:lvlText w:val="•"/>
      <w:lvlJc w:val="left"/>
      <w:pPr>
        <w:ind w:left="5635" w:hanging="361"/>
      </w:pPr>
      <w:rPr>
        <w:rFonts w:hint="default"/>
        <w:lang w:val="en-US" w:eastAsia="en-US" w:bidi="ar-SA"/>
      </w:rPr>
    </w:lvl>
    <w:lvl w:ilvl="6" w:tentative="0">
      <w:start w:val="0"/>
      <w:numFmt w:val="bullet"/>
      <w:lvlText w:val="•"/>
      <w:lvlJc w:val="left"/>
      <w:pPr>
        <w:ind w:left="6634" w:hanging="361"/>
      </w:pPr>
      <w:rPr>
        <w:rFonts w:hint="default"/>
        <w:lang w:val="en-US" w:eastAsia="en-US" w:bidi="ar-SA"/>
      </w:rPr>
    </w:lvl>
    <w:lvl w:ilvl="7" w:tentative="0">
      <w:start w:val="0"/>
      <w:numFmt w:val="bullet"/>
      <w:lvlText w:val="•"/>
      <w:lvlJc w:val="left"/>
      <w:pPr>
        <w:ind w:left="7633" w:hanging="361"/>
      </w:pPr>
      <w:rPr>
        <w:rFonts w:hint="default"/>
        <w:lang w:val="en-US" w:eastAsia="en-US" w:bidi="ar-SA"/>
      </w:rPr>
    </w:lvl>
    <w:lvl w:ilvl="8" w:tentative="0">
      <w:start w:val="0"/>
      <w:numFmt w:val="bullet"/>
      <w:lvlText w:val="•"/>
      <w:lvlJc w:val="left"/>
      <w:pPr>
        <w:ind w:left="8632" w:hanging="361"/>
      </w:pPr>
      <w:rPr>
        <w:rFonts w:hint="default"/>
        <w:lang w:val="en-US" w:eastAsia="en-US" w:bidi="ar-SA"/>
      </w:rPr>
    </w:lvl>
  </w:abstractNum>
  <w:abstractNum w:abstractNumId="1">
    <w:nsid w:val="0053208E"/>
    <w:multiLevelType w:val="multilevel"/>
    <w:tmpl w:val="0053208E"/>
    <w:lvl w:ilvl="0" w:tentative="0">
      <w:start w:val="1"/>
      <w:numFmt w:val="upperRoman"/>
      <w:lvlText w:val="%1."/>
      <w:lvlJc w:val="left"/>
      <w:pPr>
        <w:ind w:left="426" w:hanging="275"/>
        <w:jc w:val="right"/>
      </w:pPr>
      <w:rPr>
        <w:rFonts w:hint="default"/>
        <w:w w:val="96"/>
        <w:lang w:val="en-US" w:eastAsia="en-US" w:bidi="ar-SA"/>
      </w:rPr>
    </w:lvl>
    <w:lvl w:ilvl="1" w:tentative="0">
      <w:start w:val="1"/>
      <w:numFmt w:val="decimal"/>
      <w:lvlText w:val="[%2]"/>
      <w:lvlJc w:val="left"/>
      <w:pPr>
        <w:ind w:left="527" w:hanging="318"/>
        <w:jc w:val="left"/>
      </w:pPr>
      <w:rPr>
        <w:rFonts w:hint="default" w:ascii="Times New Roman" w:hAnsi="Times New Roman" w:eastAsia="Times New Roman" w:cs="Times New Roman"/>
        <w:w w:val="100"/>
        <w:sz w:val="22"/>
        <w:szCs w:val="22"/>
        <w:lang w:val="en-US" w:eastAsia="en-US" w:bidi="ar-SA"/>
      </w:rPr>
    </w:lvl>
    <w:lvl w:ilvl="2" w:tentative="0">
      <w:start w:val="0"/>
      <w:numFmt w:val="bullet"/>
      <w:lvlText w:val="•"/>
      <w:lvlJc w:val="left"/>
      <w:pPr>
        <w:ind w:left="1643" w:hanging="318"/>
      </w:pPr>
      <w:rPr>
        <w:rFonts w:hint="default"/>
        <w:lang w:val="en-US" w:eastAsia="en-US" w:bidi="ar-SA"/>
      </w:rPr>
    </w:lvl>
    <w:lvl w:ilvl="3" w:tentative="0">
      <w:start w:val="0"/>
      <w:numFmt w:val="bullet"/>
      <w:lvlText w:val="•"/>
      <w:lvlJc w:val="left"/>
      <w:pPr>
        <w:ind w:left="2766" w:hanging="318"/>
      </w:pPr>
      <w:rPr>
        <w:rFonts w:hint="default"/>
        <w:lang w:val="en-US" w:eastAsia="en-US" w:bidi="ar-SA"/>
      </w:rPr>
    </w:lvl>
    <w:lvl w:ilvl="4" w:tentative="0">
      <w:start w:val="0"/>
      <w:numFmt w:val="bullet"/>
      <w:lvlText w:val="•"/>
      <w:lvlJc w:val="left"/>
      <w:pPr>
        <w:ind w:left="3890" w:hanging="318"/>
      </w:pPr>
      <w:rPr>
        <w:rFonts w:hint="default"/>
        <w:lang w:val="en-US" w:eastAsia="en-US" w:bidi="ar-SA"/>
      </w:rPr>
    </w:lvl>
    <w:lvl w:ilvl="5" w:tentative="0">
      <w:start w:val="0"/>
      <w:numFmt w:val="bullet"/>
      <w:lvlText w:val="•"/>
      <w:lvlJc w:val="left"/>
      <w:pPr>
        <w:ind w:left="5013" w:hanging="318"/>
      </w:pPr>
      <w:rPr>
        <w:rFonts w:hint="default"/>
        <w:lang w:val="en-US" w:eastAsia="en-US" w:bidi="ar-SA"/>
      </w:rPr>
    </w:lvl>
    <w:lvl w:ilvl="6" w:tentative="0">
      <w:start w:val="0"/>
      <w:numFmt w:val="bullet"/>
      <w:lvlText w:val="•"/>
      <w:lvlJc w:val="left"/>
      <w:pPr>
        <w:ind w:left="6137" w:hanging="318"/>
      </w:pPr>
      <w:rPr>
        <w:rFonts w:hint="default"/>
        <w:lang w:val="en-US" w:eastAsia="en-US" w:bidi="ar-SA"/>
      </w:rPr>
    </w:lvl>
    <w:lvl w:ilvl="7" w:tentative="0">
      <w:start w:val="0"/>
      <w:numFmt w:val="bullet"/>
      <w:lvlText w:val="•"/>
      <w:lvlJc w:val="left"/>
      <w:pPr>
        <w:ind w:left="7260" w:hanging="318"/>
      </w:pPr>
      <w:rPr>
        <w:rFonts w:hint="default"/>
        <w:lang w:val="en-US" w:eastAsia="en-US" w:bidi="ar-SA"/>
      </w:rPr>
    </w:lvl>
    <w:lvl w:ilvl="8" w:tentative="0">
      <w:start w:val="0"/>
      <w:numFmt w:val="bullet"/>
      <w:lvlText w:val="•"/>
      <w:lvlJc w:val="left"/>
      <w:pPr>
        <w:ind w:left="8384" w:hanging="318"/>
      </w:pPr>
      <w:rPr>
        <w:rFonts w:hint="default"/>
        <w:lang w:val="en-US" w:eastAsia="en-US" w:bidi="ar-SA"/>
      </w:rPr>
    </w:lvl>
  </w:abstractNum>
  <w:abstractNum w:abstractNumId="2">
    <w:nsid w:val="59ADCABA"/>
    <w:multiLevelType w:val="multilevel"/>
    <w:tmpl w:val="59ADCABA"/>
    <w:lvl w:ilvl="0" w:tentative="0">
      <w:start w:val="6"/>
      <w:numFmt w:val="decimal"/>
      <w:lvlText w:val="[%1]"/>
      <w:lvlJc w:val="left"/>
      <w:pPr>
        <w:ind w:left="210" w:hanging="363"/>
        <w:jc w:val="left"/>
      </w:pPr>
      <w:rPr>
        <w:rFonts w:hint="default" w:ascii="Times New Roman" w:hAnsi="Times New Roman" w:eastAsia="Times New Roman" w:cs="Times New Roman"/>
        <w:w w:val="100"/>
        <w:sz w:val="18"/>
        <w:szCs w:val="18"/>
        <w:lang w:val="en-US" w:eastAsia="en-US" w:bidi="ar-SA"/>
      </w:rPr>
    </w:lvl>
    <w:lvl w:ilvl="1" w:tentative="0">
      <w:start w:val="0"/>
      <w:numFmt w:val="bullet"/>
      <w:lvlText w:val="•"/>
      <w:lvlJc w:val="left"/>
      <w:pPr>
        <w:ind w:left="1261" w:hanging="363"/>
      </w:pPr>
      <w:rPr>
        <w:rFonts w:hint="default"/>
        <w:lang w:val="en-US" w:eastAsia="en-US" w:bidi="ar-SA"/>
      </w:rPr>
    </w:lvl>
    <w:lvl w:ilvl="2" w:tentative="0">
      <w:start w:val="0"/>
      <w:numFmt w:val="bullet"/>
      <w:lvlText w:val="•"/>
      <w:lvlJc w:val="left"/>
      <w:pPr>
        <w:ind w:left="2302" w:hanging="363"/>
      </w:pPr>
      <w:rPr>
        <w:rFonts w:hint="default"/>
        <w:lang w:val="en-US" w:eastAsia="en-US" w:bidi="ar-SA"/>
      </w:rPr>
    </w:lvl>
    <w:lvl w:ilvl="3" w:tentative="0">
      <w:start w:val="0"/>
      <w:numFmt w:val="bullet"/>
      <w:lvlText w:val="•"/>
      <w:lvlJc w:val="left"/>
      <w:pPr>
        <w:ind w:left="3343" w:hanging="363"/>
      </w:pPr>
      <w:rPr>
        <w:rFonts w:hint="default"/>
        <w:lang w:val="en-US" w:eastAsia="en-US" w:bidi="ar-SA"/>
      </w:rPr>
    </w:lvl>
    <w:lvl w:ilvl="4" w:tentative="0">
      <w:start w:val="0"/>
      <w:numFmt w:val="bullet"/>
      <w:lvlText w:val="•"/>
      <w:lvlJc w:val="left"/>
      <w:pPr>
        <w:ind w:left="4384" w:hanging="363"/>
      </w:pPr>
      <w:rPr>
        <w:rFonts w:hint="default"/>
        <w:lang w:val="en-US" w:eastAsia="en-US" w:bidi="ar-SA"/>
      </w:rPr>
    </w:lvl>
    <w:lvl w:ilvl="5" w:tentative="0">
      <w:start w:val="0"/>
      <w:numFmt w:val="bullet"/>
      <w:lvlText w:val="•"/>
      <w:lvlJc w:val="left"/>
      <w:pPr>
        <w:ind w:left="5425" w:hanging="363"/>
      </w:pPr>
      <w:rPr>
        <w:rFonts w:hint="default"/>
        <w:lang w:val="en-US" w:eastAsia="en-US" w:bidi="ar-SA"/>
      </w:rPr>
    </w:lvl>
    <w:lvl w:ilvl="6" w:tentative="0">
      <w:start w:val="0"/>
      <w:numFmt w:val="bullet"/>
      <w:lvlText w:val="•"/>
      <w:lvlJc w:val="left"/>
      <w:pPr>
        <w:ind w:left="6466" w:hanging="363"/>
      </w:pPr>
      <w:rPr>
        <w:rFonts w:hint="default"/>
        <w:lang w:val="en-US" w:eastAsia="en-US" w:bidi="ar-SA"/>
      </w:rPr>
    </w:lvl>
    <w:lvl w:ilvl="7" w:tentative="0">
      <w:start w:val="0"/>
      <w:numFmt w:val="bullet"/>
      <w:lvlText w:val="•"/>
      <w:lvlJc w:val="left"/>
      <w:pPr>
        <w:ind w:left="7507" w:hanging="363"/>
      </w:pPr>
      <w:rPr>
        <w:rFonts w:hint="default"/>
        <w:lang w:val="en-US" w:eastAsia="en-US" w:bidi="ar-SA"/>
      </w:rPr>
    </w:lvl>
    <w:lvl w:ilvl="8" w:tentative="0">
      <w:start w:val="0"/>
      <w:numFmt w:val="bullet"/>
      <w:lvlText w:val="•"/>
      <w:lvlJc w:val="left"/>
      <w:pPr>
        <w:ind w:left="8548" w:hanging="363"/>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0"/>
  <w:displayVerticalDrawingGridEvery w:val="2"/>
  <w:characterSpacingControl w:val="doNotCompress"/>
  <w:footnotePr>
    <w:footnote w:id="0"/>
    <w:footnote w:id="1"/>
  </w:footnotePr>
  <w:endnotePr>
    <w:endnote w:id="0"/>
    <w:endnote w:id="1"/>
  </w:endnotePr>
  <w:compat>
    <w:balanceSingleByteDoubleByteWidth/>
    <w:ulTrailSpace/>
    <w:doNotExpandShiftReturn/>
    <w:adjustLineHeightInTable/>
    <w:doNotWrapTextWithPunct/>
    <w:doNotUseEastAsianBreakRules/>
    <w:doNotUseIndentAsNumberingTabStop/>
    <w:compatSetting w:name="compatibilityMode" w:uri="http://schemas.microsoft.com/office/word" w:val="14"/>
  </w:compat>
  <w:rsids>
    <w:rsidRoot w:val="00000000"/>
    <w:rsid w:val="38C757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210"/>
      <w:jc w:val="both"/>
      <w:outlineLvl w:val="1"/>
    </w:pPr>
    <w:rPr>
      <w:rFonts w:ascii="Times New Roman" w:hAnsi="Times New Roman" w:eastAsia="Times New Roman" w:cs="Times New Roman"/>
      <w:b/>
      <w:bCs/>
      <w:sz w:val="22"/>
      <w:szCs w:val="2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2"/>
      <w:szCs w:val="22"/>
      <w:lang w:val="en-US" w:eastAsia="en-US" w:bidi="ar-SA"/>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itle"/>
    <w:basedOn w:val="1"/>
    <w:qFormat/>
    <w:uiPriority w:val="1"/>
    <w:pPr>
      <w:spacing w:before="59"/>
      <w:ind w:left="2507" w:right="1294" w:hanging="1344"/>
    </w:pPr>
    <w:rPr>
      <w:rFonts w:ascii="Times New Roman" w:hAnsi="Times New Roman" w:eastAsia="Times New Roman" w:cs="Times New Roman"/>
      <w:sz w:val="44"/>
      <w:szCs w:val="44"/>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210"/>
    </w:pPr>
    <w:rPr>
      <w:rFonts w:ascii="Times New Roman" w:hAnsi="Times New Roman" w:eastAsia="Times New Roman" w:cs="Times New Roman"/>
      <w:lang w:val="en-US" w:eastAsia="en-US" w:bidi="ar-SA"/>
    </w:rPr>
  </w:style>
  <w:style w:type="paragraph" w:customStyle="1" w:styleId="12">
    <w:name w:val="Table Paragraph"/>
    <w:basedOn w:val="1"/>
    <w:qFormat/>
    <w:uiPriority w:val="1"/>
    <w:pPr>
      <w:ind w:left="200" w:right="88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Lines>1</Lines>
  <Paragraphs>1</Paragraphs>
  <TotalTime>149</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2024-06-07T03:55:00Z</dcterms:created>
  <dc:creator>IEEE</dc:creator>
  <cp:lastModifiedBy>ENITHA S CSE</cp:lastModifiedBy>
  <dcterms:modified xsi:type="dcterms:W3CDTF">2024-06-07T07:22:29Z</dcterms:modified>
  <dc:title>Paper Title (use style: paper title)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2021</vt:lpwstr>
  </property>
  <property fmtid="{D5CDD505-2E9C-101B-9397-08002B2CF9AE}" pid="4" name="LastSaved">
    <vt:filetime>2024-06-07T00:00:00Z</vt:filetime>
  </property>
  <property fmtid="{D5CDD505-2E9C-101B-9397-08002B2CF9AE}" pid="5" name="KSOProductBuildVer">
    <vt:lpwstr>1033-12.2.0.13472</vt:lpwstr>
  </property>
  <property fmtid="{D5CDD505-2E9C-101B-9397-08002B2CF9AE}" pid="6" name="ICV">
    <vt:lpwstr>17D5D817295545D6A9998C606FD44BCB_12</vt:lpwstr>
  </property>
</Properties>
</file>